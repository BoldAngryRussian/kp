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D2F4" w14:textId="77777777" w:rsidR="00E42782" w:rsidRDefault="00E42782">
      <w:pPr>
        <w:rPr>
          <w:rFonts w:ascii="Times New Roman" w:hAnsi="Times New Roman" w:cs="Times New Roman"/>
          <w:lang w:val="ru-RU"/>
        </w:rPr>
      </w:pPr>
    </w:p>
    <w:p w14:paraId="6E1F5BD1" w14:textId="77777777" w:rsidR="00E42782" w:rsidRDefault="00E42782">
      <w:pPr>
        <w:rPr>
          <w:rFonts w:ascii="Times New Roman" w:hAnsi="Times New Roman" w:cs="Times New Roman"/>
          <w:lang w:val="ru-RU"/>
        </w:rPr>
      </w:pPr>
    </w:p>
    <w:p w14:paraId="0F8F8777" w14:textId="77777777" w:rsidR="00E42782" w:rsidRDefault="00E42782">
      <w:pPr>
        <w:rPr>
          <w:rFonts w:ascii="Times New Roman" w:hAnsi="Times New Roman" w:cs="Times New Roman"/>
          <w:lang w:val="ru-RU"/>
        </w:rPr>
      </w:pPr>
    </w:p>
    <w:p w14:paraId="63640897" w14:textId="77777777" w:rsidR="00E42782" w:rsidRDefault="00E42782">
      <w:pPr>
        <w:rPr>
          <w:rFonts w:ascii="Times New Roman" w:hAnsi="Times New Roman" w:cs="Times New Roman"/>
          <w:lang w:val="ru-RU"/>
        </w:rPr>
      </w:pPr>
    </w:p>
    <w:p w14:paraId="18FD5CCB" w14:textId="77777777" w:rsidR="00E42782" w:rsidRDefault="00E42782">
      <w:pPr>
        <w:rPr>
          <w:rFonts w:ascii="Times New Roman" w:hAnsi="Times New Roman" w:cs="Times New Roman"/>
          <w:lang w:val="ru-RU"/>
        </w:rPr>
      </w:pPr>
    </w:p>
    <w:p w14:paraId="30D0F444" w14:textId="77777777" w:rsidR="00E42782" w:rsidRDefault="00E42782">
      <w:pPr>
        <w:rPr>
          <w:rFonts w:ascii="Times New Roman" w:hAnsi="Times New Roman" w:cs="Times New Roman"/>
          <w:lang w:val="ru-RU"/>
        </w:rPr>
      </w:pPr>
    </w:p>
    <w:p w14:paraId="02A5B6DF" w14:textId="77777777" w:rsidR="00E42782" w:rsidRDefault="00E42782">
      <w:pPr>
        <w:rPr>
          <w:rFonts w:ascii="Times New Roman" w:hAnsi="Times New Roman" w:cs="Times New Roman"/>
          <w:lang w:val="ru-RU"/>
        </w:rPr>
      </w:pPr>
    </w:p>
    <w:p w14:paraId="2C5FD62D" w14:textId="77777777" w:rsidR="00E42782" w:rsidRDefault="00E42782" w:rsidP="00E427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D45E99" w14:textId="7037EBD9" w:rsidR="00E42782" w:rsidRPr="00E42782" w:rsidRDefault="00E42782" w:rsidP="00E427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27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формирования коммерческих предложений</w:t>
      </w:r>
    </w:p>
    <w:p w14:paraId="7028510A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174DB72C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226A7943" w14:textId="73A836DD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Инструкция по развертыванию</w:t>
      </w:r>
    </w:p>
    <w:p w14:paraId="061BBD68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72C285C8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49AB2F84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1AA4634A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1FA75AD0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0C574E24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7AA2EA02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0F438ED9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00E1456A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2FFB7248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4E0E354C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5E3FC811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4DB1793C" w14:textId="77777777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</w:p>
    <w:p w14:paraId="006E7B14" w14:textId="0CAD30EA" w:rsidR="00E42782" w:rsidRDefault="00E42782" w:rsidP="00E4278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Москва</w:t>
      </w:r>
    </w:p>
    <w:p w14:paraId="7B55BC4B" w14:textId="7BB7FA29" w:rsidR="00E42782" w:rsidRDefault="00DA175B" w:rsidP="00DA175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2025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3141046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3CC48F" w14:textId="3DDA8C3E" w:rsidR="0051515D" w:rsidRPr="00E42782" w:rsidRDefault="0051515D" w:rsidP="00E42782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Fonts w:ascii="Times New Roman" w:hAnsi="Times New Roman" w:cs="Times New Roman"/>
              <w:bCs w:val="0"/>
              <w:lang w:val="ru-RU"/>
            </w:rPr>
          </w:pPr>
          <w:r w:rsidRPr="00E42782">
            <w:rPr>
              <w:rFonts w:ascii="Times New Roman" w:hAnsi="Times New Roman" w:cs="Times New Roman"/>
              <w:bCs w:val="0"/>
              <w:lang w:val="ru-RU"/>
            </w:rPr>
            <w:t>Оглавление</w:t>
          </w:r>
        </w:p>
        <w:p w14:paraId="2FCDFABD" w14:textId="11F19D8A" w:rsidR="00142EF0" w:rsidRPr="00142EF0" w:rsidRDefault="0051515D">
          <w:pPr>
            <w:pStyle w:val="TOC1"/>
            <w:tabs>
              <w:tab w:val="left" w:pos="440"/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r w:rsidRPr="00142EF0">
            <w:rPr>
              <w:rFonts w:ascii="Times New Roman" w:hAnsi="Times New Roman" w:cs="Times New Roman"/>
              <w:b w:val="0"/>
              <w:bCs w:val="0"/>
              <w:i w:val="0"/>
            </w:rPr>
            <w:fldChar w:fldCharType="begin"/>
          </w:r>
          <w:r w:rsidRPr="00142EF0">
            <w:rPr>
              <w:rFonts w:ascii="Times New Roman" w:hAnsi="Times New Roman" w:cs="Times New Roman"/>
              <w:b w:val="0"/>
              <w:i w:val="0"/>
            </w:rPr>
            <w:instrText xml:space="preserve"> TOC \o "1-3" \h \z \u </w:instrText>
          </w:r>
          <w:r w:rsidRPr="00142EF0">
            <w:rPr>
              <w:rFonts w:ascii="Times New Roman" w:hAnsi="Times New Roman" w:cs="Times New Roman"/>
              <w:b w:val="0"/>
              <w:bCs w:val="0"/>
              <w:i w:val="0"/>
            </w:rPr>
            <w:fldChar w:fldCharType="separate"/>
          </w:r>
          <w:hyperlink w:anchor="_Toc205067861" w:history="1">
            <w:r w:rsidR="00142EF0"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1.</w:t>
            </w:r>
            <w:r w:rsidR="00142EF0" w:rsidRPr="00142EF0">
              <w:rPr>
                <w:b w:val="0"/>
                <w:bCs w:val="0"/>
                <w:i w:val="0"/>
                <w:iCs w:val="0"/>
                <w:noProof/>
                <w:kern w:val="2"/>
                <w:lang w:val="en-UZ"/>
                <w14:ligatures w14:val="standardContextual"/>
              </w:rPr>
              <w:tab/>
            </w:r>
            <w:r w:rsidR="00142EF0"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Установка Docker и Docker Compose на Ubuntu</w:t>
            </w:r>
            <w:r w:rsidR="00142EF0" w:rsidRPr="00142EF0">
              <w:rPr>
                <w:b w:val="0"/>
                <w:i w:val="0"/>
                <w:noProof/>
                <w:webHidden/>
              </w:rPr>
              <w:tab/>
            </w:r>
            <w:r w:rsidR="00142EF0" w:rsidRPr="00142EF0">
              <w:rPr>
                <w:b w:val="0"/>
                <w:i w:val="0"/>
                <w:noProof/>
                <w:webHidden/>
              </w:rPr>
              <w:fldChar w:fldCharType="begin"/>
            </w:r>
            <w:r w:rsidR="00142EF0" w:rsidRPr="00142EF0">
              <w:rPr>
                <w:b w:val="0"/>
                <w:i w:val="0"/>
                <w:noProof/>
                <w:webHidden/>
              </w:rPr>
              <w:instrText xml:space="preserve"> PAGEREF _Toc205067861 \h </w:instrText>
            </w:r>
            <w:r w:rsidR="00142EF0" w:rsidRPr="00142EF0">
              <w:rPr>
                <w:b w:val="0"/>
                <w:i w:val="0"/>
                <w:noProof/>
                <w:webHidden/>
              </w:rPr>
            </w:r>
            <w:r w:rsidR="00142EF0" w:rsidRPr="00142EF0">
              <w:rPr>
                <w:b w:val="0"/>
                <w:i w:val="0"/>
                <w:noProof/>
                <w:webHidden/>
              </w:rPr>
              <w:fldChar w:fldCharType="separate"/>
            </w:r>
            <w:r w:rsidR="00142EF0" w:rsidRPr="00142EF0">
              <w:rPr>
                <w:b w:val="0"/>
                <w:i w:val="0"/>
                <w:noProof/>
                <w:webHidden/>
              </w:rPr>
              <w:t>4</w:t>
            </w:r>
            <w:r w:rsidR="00142EF0" w:rsidRPr="00142EF0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C18F8A9" w14:textId="65FE162A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2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1.1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Обнови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ть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систему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_Toc205067862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35081043" w14:textId="0571FEF9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3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1.2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Установи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ть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зависимости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_Toc205067863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11649BE8" w14:textId="4CD4BFBE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4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1.3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Добав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ить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GPG-ключ Docker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_Toc205067864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5BBDC448" w14:textId="7B38F4B6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5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1.4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Добав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ить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репозиторий Docker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_Toc205067865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1A1FF66B" w14:textId="4CFB4230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6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1.5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Установи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ть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Docker Engine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_Toc205067866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573D2ECD" w14:textId="4AA39EEF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7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1.6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Проверить, что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Docker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 работает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_Toc205067867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613956B2" w14:textId="016392E0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8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1.7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(Опционально): Разрешить запуск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Docker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 без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sudo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_Toc205067868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6FBFDDE7" w14:textId="42C14992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69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1.8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Провер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ить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Docker Compose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_Toc205067869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2EB0CEB2" w14:textId="6565D881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0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1.9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Если не работает — установить вручную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_Toc205067870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4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4FF64C2B" w14:textId="233E5A01" w:rsidR="00142EF0" w:rsidRPr="00142EF0" w:rsidRDefault="00142EF0">
          <w:pPr>
            <w:pStyle w:val="TOC1"/>
            <w:tabs>
              <w:tab w:val="left" w:pos="440"/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67871" w:history="1"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2</w:t>
            </w:r>
            <w:r w:rsidRPr="00142EF0">
              <w:rPr>
                <w:b w:val="0"/>
                <w:bCs w:val="0"/>
                <w:i w:val="0"/>
                <w:iCs w:val="0"/>
                <w:noProof/>
                <w:kern w:val="2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 xml:space="preserve">Описание и установка необходимых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Docker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-контейнеров</w:t>
            </w:r>
            <w:r w:rsidRPr="00142EF0">
              <w:rPr>
                <w:b w:val="0"/>
                <w:i w:val="0"/>
                <w:noProof/>
                <w:webHidden/>
              </w:rPr>
              <w:tab/>
            </w:r>
            <w:r w:rsidRPr="00142EF0">
              <w:rPr>
                <w:b w:val="0"/>
                <w:i w:val="0"/>
                <w:noProof/>
                <w:webHidden/>
              </w:rPr>
              <w:fldChar w:fldCharType="begin"/>
            </w:r>
            <w:r w:rsidRPr="00142EF0">
              <w:rPr>
                <w:b w:val="0"/>
                <w:i w:val="0"/>
                <w:noProof/>
                <w:webHidden/>
              </w:rPr>
              <w:instrText xml:space="preserve"> PAGEREF _Toc205067871 \h </w:instrText>
            </w:r>
            <w:r w:rsidRPr="00142EF0">
              <w:rPr>
                <w:b w:val="0"/>
                <w:i w:val="0"/>
                <w:noProof/>
                <w:webHidden/>
              </w:rPr>
            </w:r>
            <w:r w:rsidRPr="00142EF0">
              <w:rPr>
                <w:b w:val="0"/>
                <w:i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i w:val="0"/>
                <w:noProof/>
                <w:webHidden/>
              </w:rPr>
              <w:t>5</w:t>
            </w:r>
            <w:r w:rsidRPr="00142EF0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6D4EEBB" w14:textId="233313A1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2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2.1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db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 —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postgres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_Toc205067872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5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21D73EFF" w14:textId="1375CE8B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3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2.2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pgadmin — dpage/pgadmin4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_Toc205067873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5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599885EA" w14:textId="07F65442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4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2.3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app — kp-docker/kp-generation-service:latest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_Toc205067874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5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4B565493" w14:textId="39BF7349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5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2.4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ui — nginx:alpine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_Toc205067875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5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49F75AD3" w14:textId="56943AB3" w:rsidR="00142EF0" w:rsidRPr="00142EF0" w:rsidRDefault="00142EF0">
          <w:pPr>
            <w:pStyle w:val="TOC1"/>
            <w:tabs>
              <w:tab w:val="left" w:pos="440"/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67876" w:history="1"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>3</w:t>
            </w:r>
            <w:r w:rsidRPr="00142EF0">
              <w:rPr>
                <w:b w:val="0"/>
                <w:bCs w:val="0"/>
                <w:i w:val="0"/>
                <w:iCs w:val="0"/>
                <w:noProof/>
                <w:kern w:val="2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Запуск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</w:rPr>
              <w:t xml:space="preserve">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системы</w:t>
            </w:r>
            <w:r w:rsidRPr="00142EF0">
              <w:rPr>
                <w:b w:val="0"/>
                <w:i w:val="0"/>
                <w:noProof/>
                <w:webHidden/>
              </w:rPr>
              <w:tab/>
            </w:r>
            <w:r w:rsidRPr="00142EF0">
              <w:rPr>
                <w:b w:val="0"/>
                <w:i w:val="0"/>
                <w:noProof/>
                <w:webHidden/>
              </w:rPr>
              <w:fldChar w:fldCharType="begin"/>
            </w:r>
            <w:r w:rsidRPr="00142EF0">
              <w:rPr>
                <w:b w:val="0"/>
                <w:i w:val="0"/>
                <w:noProof/>
                <w:webHidden/>
              </w:rPr>
              <w:instrText xml:space="preserve"> PAGEREF _Toc205067876 \h </w:instrText>
            </w:r>
            <w:r w:rsidRPr="00142EF0">
              <w:rPr>
                <w:b w:val="0"/>
                <w:i w:val="0"/>
                <w:noProof/>
                <w:webHidden/>
              </w:rPr>
            </w:r>
            <w:r w:rsidRPr="00142EF0">
              <w:rPr>
                <w:b w:val="0"/>
                <w:i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i w:val="0"/>
                <w:noProof/>
                <w:webHidden/>
              </w:rPr>
              <w:t>6</w:t>
            </w:r>
            <w:r w:rsidRPr="00142EF0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1643F2C" w14:textId="48F66661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7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3.1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Создание структуры каталогов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_Toc205067877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6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6DD851C0" w14:textId="5E5E1875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8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3.2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Каталог docker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_Toc205067878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6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1EC519A1" w14:textId="4AB56964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79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3.3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Каталог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 xml:space="preserve"> image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_Toc205067879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6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0A74F81A" w14:textId="03A7B883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0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3.4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Каталог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nginx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_Toc205067880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6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445EC347" w14:textId="485988D7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1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3.5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Каталог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ui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_Toc205067881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6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02765FBA" w14:textId="44D94ACF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2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3.6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SSL сертификаты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_Toc205067882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6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12430963" w14:textId="34254348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3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3.7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Запуск системы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_Toc205067883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6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30CBD1E4" w14:textId="523F26D7" w:rsidR="00142EF0" w:rsidRPr="00142EF0" w:rsidRDefault="00142EF0">
          <w:pPr>
            <w:pStyle w:val="TOC1"/>
            <w:tabs>
              <w:tab w:val="left" w:pos="440"/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67884" w:history="1"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4</w:t>
            </w:r>
            <w:r w:rsidRPr="00142EF0">
              <w:rPr>
                <w:b w:val="0"/>
                <w:bCs w:val="0"/>
                <w:i w:val="0"/>
                <w:iCs w:val="0"/>
                <w:noProof/>
                <w:kern w:val="2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Сборка серверной части проекта</w:t>
            </w:r>
            <w:r w:rsidRPr="00142EF0">
              <w:rPr>
                <w:b w:val="0"/>
                <w:i w:val="0"/>
                <w:noProof/>
                <w:webHidden/>
              </w:rPr>
              <w:tab/>
            </w:r>
            <w:r w:rsidRPr="00142EF0">
              <w:rPr>
                <w:b w:val="0"/>
                <w:i w:val="0"/>
                <w:noProof/>
                <w:webHidden/>
              </w:rPr>
              <w:fldChar w:fldCharType="begin"/>
            </w:r>
            <w:r w:rsidRPr="00142EF0">
              <w:rPr>
                <w:b w:val="0"/>
                <w:i w:val="0"/>
                <w:noProof/>
                <w:webHidden/>
              </w:rPr>
              <w:instrText xml:space="preserve"> PAGEREF _Toc205067884 \h </w:instrText>
            </w:r>
            <w:r w:rsidRPr="00142EF0">
              <w:rPr>
                <w:b w:val="0"/>
                <w:i w:val="0"/>
                <w:noProof/>
                <w:webHidden/>
              </w:rPr>
            </w:r>
            <w:r w:rsidRPr="00142EF0">
              <w:rPr>
                <w:b w:val="0"/>
                <w:i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i w:val="0"/>
                <w:noProof/>
                <w:webHidden/>
              </w:rPr>
              <w:t>9</w:t>
            </w:r>
            <w:r w:rsidRPr="00142EF0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63FE7C8" w14:textId="1DE366AA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5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4.1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Предварительные требования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_Toc205067885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9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2CAB8FDE" w14:textId="5005CBD8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6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4.2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Открытие проекта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_Toc205067886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9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4CBAF191" w14:textId="7A8F2427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7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4.3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Проверка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JDK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 xml:space="preserve"> и </w:t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Gradle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_Toc205067887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9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3AD2312D" w14:textId="2CBAD5A8" w:rsidR="00142EF0" w:rsidRPr="00142EF0" w:rsidRDefault="00142EF0">
          <w:pPr>
            <w:pStyle w:val="TOC3"/>
            <w:tabs>
              <w:tab w:val="left" w:pos="1100"/>
              <w:tab w:val="right" w:leader="dot" w:pos="10338"/>
            </w:tabs>
            <w:rPr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8" w:history="1">
            <w:r w:rsidRPr="00142EF0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4.3.1</w:t>
            </w:r>
            <w:r w:rsidRPr="00142EF0">
              <w:rPr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noProof/>
              </w:rPr>
              <w:t>JDK</w:t>
            </w:r>
            <w:r w:rsidRPr="00142EF0">
              <w:rPr>
                <w:noProof/>
                <w:webHidden/>
              </w:rPr>
              <w:tab/>
            </w:r>
            <w:r w:rsidRPr="00142EF0">
              <w:rPr>
                <w:noProof/>
                <w:webHidden/>
              </w:rPr>
              <w:fldChar w:fldCharType="begin"/>
            </w:r>
            <w:r w:rsidRPr="00142EF0">
              <w:rPr>
                <w:noProof/>
                <w:webHidden/>
              </w:rPr>
              <w:instrText xml:space="preserve"> PAGEREF _Toc205067888 \h </w:instrText>
            </w:r>
            <w:r w:rsidRPr="00142EF0">
              <w:rPr>
                <w:noProof/>
                <w:webHidden/>
              </w:rPr>
            </w:r>
            <w:r w:rsidRPr="00142EF0">
              <w:rPr>
                <w:noProof/>
                <w:webHidden/>
              </w:rPr>
              <w:fldChar w:fldCharType="separate"/>
            </w:r>
            <w:r w:rsidRPr="00142EF0">
              <w:rPr>
                <w:noProof/>
                <w:webHidden/>
              </w:rPr>
              <w:t>9</w:t>
            </w:r>
            <w:r w:rsidRPr="00142EF0">
              <w:rPr>
                <w:noProof/>
                <w:webHidden/>
              </w:rPr>
              <w:fldChar w:fldCharType="end"/>
            </w:r>
          </w:hyperlink>
        </w:p>
        <w:p w14:paraId="2CB55B99" w14:textId="6AD8C4EF" w:rsidR="00142EF0" w:rsidRPr="00142EF0" w:rsidRDefault="00142EF0">
          <w:pPr>
            <w:pStyle w:val="TOC3"/>
            <w:tabs>
              <w:tab w:val="left" w:pos="1100"/>
              <w:tab w:val="right" w:leader="dot" w:pos="10338"/>
            </w:tabs>
            <w:rPr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89" w:history="1">
            <w:r w:rsidRPr="00142EF0">
              <w:rPr>
                <w:rStyle w:val="Hyperlink"/>
                <w:rFonts w:ascii="Times New Roman" w:hAnsi="Times New Roman" w:cs="Times New Roman"/>
                <w:noProof/>
              </w:rPr>
              <w:t>4.3.2</w:t>
            </w:r>
            <w:r w:rsidRPr="00142EF0">
              <w:rPr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noProof/>
              </w:rPr>
              <w:t>Gradle</w:t>
            </w:r>
            <w:r w:rsidRPr="00142EF0">
              <w:rPr>
                <w:noProof/>
                <w:webHidden/>
              </w:rPr>
              <w:tab/>
            </w:r>
            <w:r w:rsidRPr="00142EF0">
              <w:rPr>
                <w:noProof/>
                <w:webHidden/>
              </w:rPr>
              <w:fldChar w:fldCharType="begin"/>
            </w:r>
            <w:r w:rsidRPr="00142EF0">
              <w:rPr>
                <w:noProof/>
                <w:webHidden/>
              </w:rPr>
              <w:instrText xml:space="preserve"> PAGEREF _Toc205067889 \h </w:instrText>
            </w:r>
            <w:r w:rsidRPr="00142EF0">
              <w:rPr>
                <w:noProof/>
                <w:webHidden/>
              </w:rPr>
            </w:r>
            <w:r w:rsidRPr="00142EF0">
              <w:rPr>
                <w:noProof/>
                <w:webHidden/>
              </w:rPr>
              <w:fldChar w:fldCharType="separate"/>
            </w:r>
            <w:r w:rsidRPr="00142EF0">
              <w:rPr>
                <w:noProof/>
                <w:webHidden/>
              </w:rPr>
              <w:t>9</w:t>
            </w:r>
            <w:r w:rsidRPr="00142EF0">
              <w:rPr>
                <w:noProof/>
                <w:webHidden/>
              </w:rPr>
              <w:fldChar w:fldCharType="end"/>
            </w:r>
          </w:hyperlink>
        </w:p>
        <w:p w14:paraId="4487C4AA" w14:textId="0DDCE827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90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4.4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Сборка проекта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_Toc205067890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10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27907D8F" w14:textId="08AB8A60" w:rsidR="00142EF0" w:rsidRPr="00142EF0" w:rsidRDefault="00142EF0">
          <w:pPr>
            <w:pStyle w:val="TOC3"/>
            <w:tabs>
              <w:tab w:val="left" w:pos="1100"/>
              <w:tab w:val="right" w:leader="dot" w:pos="10338"/>
            </w:tabs>
            <w:rPr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91" w:history="1">
            <w:r w:rsidRPr="00142EF0">
              <w:rPr>
                <w:rStyle w:val="Hyperlink"/>
                <w:rFonts w:ascii="Times New Roman" w:hAnsi="Times New Roman" w:cs="Times New Roman"/>
                <w:noProof/>
              </w:rPr>
              <w:t>4.4.1</w:t>
            </w:r>
            <w:r w:rsidRPr="00142EF0">
              <w:rPr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noProof/>
              </w:rPr>
              <w:t>Через IntelliJ</w:t>
            </w:r>
            <w:r w:rsidRPr="00142EF0">
              <w:rPr>
                <w:noProof/>
                <w:webHidden/>
              </w:rPr>
              <w:tab/>
            </w:r>
            <w:r w:rsidRPr="00142EF0">
              <w:rPr>
                <w:noProof/>
                <w:webHidden/>
              </w:rPr>
              <w:fldChar w:fldCharType="begin"/>
            </w:r>
            <w:r w:rsidRPr="00142EF0">
              <w:rPr>
                <w:noProof/>
                <w:webHidden/>
              </w:rPr>
              <w:instrText xml:space="preserve"> PAGEREF _Toc205067891 \h </w:instrText>
            </w:r>
            <w:r w:rsidRPr="00142EF0">
              <w:rPr>
                <w:noProof/>
                <w:webHidden/>
              </w:rPr>
            </w:r>
            <w:r w:rsidRPr="00142EF0">
              <w:rPr>
                <w:noProof/>
                <w:webHidden/>
              </w:rPr>
              <w:fldChar w:fldCharType="separate"/>
            </w:r>
            <w:r w:rsidRPr="00142EF0">
              <w:rPr>
                <w:noProof/>
                <w:webHidden/>
              </w:rPr>
              <w:t>10</w:t>
            </w:r>
            <w:r w:rsidRPr="00142EF0">
              <w:rPr>
                <w:noProof/>
                <w:webHidden/>
              </w:rPr>
              <w:fldChar w:fldCharType="end"/>
            </w:r>
          </w:hyperlink>
        </w:p>
        <w:p w14:paraId="6D2D9B95" w14:textId="722E902C" w:rsidR="00142EF0" w:rsidRPr="00142EF0" w:rsidRDefault="00142EF0">
          <w:pPr>
            <w:pStyle w:val="TOC3"/>
            <w:tabs>
              <w:tab w:val="left" w:pos="1100"/>
              <w:tab w:val="right" w:leader="dot" w:pos="10338"/>
            </w:tabs>
            <w:rPr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92" w:history="1">
            <w:r w:rsidRPr="00142EF0">
              <w:rPr>
                <w:rStyle w:val="Hyperlink"/>
                <w:rFonts w:ascii="Times New Roman" w:hAnsi="Times New Roman" w:cs="Times New Roman"/>
                <w:noProof/>
              </w:rPr>
              <w:t>4.4.2</w:t>
            </w:r>
            <w:r w:rsidRPr="00142EF0">
              <w:rPr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noProof/>
              </w:rPr>
              <w:t>Через терминал внутри IntelliJ</w:t>
            </w:r>
            <w:r w:rsidRPr="00142EF0">
              <w:rPr>
                <w:noProof/>
                <w:webHidden/>
              </w:rPr>
              <w:tab/>
            </w:r>
            <w:r w:rsidRPr="00142EF0">
              <w:rPr>
                <w:noProof/>
                <w:webHidden/>
              </w:rPr>
              <w:fldChar w:fldCharType="begin"/>
            </w:r>
            <w:r w:rsidRPr="00142EF0">
              <w:rPr>
                <w:noProof/>
                <w:webHidden/>
              </w:rPr>
              <w:instrText xml:space="preserve"> PAGEREF _Toc205067892 \h </w:instrText>
            </w:r>
            <w:r w:rsidRPr="00142EF0">
              <w:rPr>
                <w:noProof/>
                <w:webHidden/>
              </w:rPr>
            </w:r>
            <w:r w:rsidRPr="00142EF0">
              <w:rPr>
                <w:noProof/>
                <w:webHidden/>
              </w:rPr>
              <w:fldChar w:fldCharType="separate"/>
            </w:r>
            <w:r w:rsidRPr="00142EF0">
              <w:rPr>
                <w:noProof/>
                <w:webHidden/>
              </w:rPr>
              <w:t>10</w:t>
            </w:r>
            <w:r w:rsidRPr="00142EF0">
              <w:rPr>
                <w:noProof/>
                <w:webHidden/>
              </w:rPr>
              <w:fldChar w:fldCharType="end"/>
            </w:r>
          </w:hyperlink>
        </w:p>
        <w:p w14:paraId="09B68BA8" w14:textId="785A72A9" w:rsidR="00142EF0" w:rsidRPr="00142EF0" w:rsidRDefault="00142EF0">
          <w:pPr>
            <w:pStyle w:val="TOC1"/>
            <w:tabs>
              <w:tab w:val="left" w:pos="440"/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67893" w:history="1"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5</w:t>
            </w:r>
            <w:r w:rsidRPr="00142EF0">
              <w:rPr>
                <w:b w:val="0"/>
                <w:bCs w:val="0"/>
                <w:i w:val="0"/>
                <w:iCs w:val="0"/>
                <w:noProof/>
                <w:kern w:val="2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Сборка клиентской части</w:t>
            </w:r>
            <w:r w:rsidRPr="00142EF0">
              <w:rPr>
                <w:b w:val="0"/>
                <w:i w:val="0"/>
                <w:noProof/>
                <w:webHidden/>
              </w:rPr>
              <w:tab/>
            </w:r>
            <w:r w:rsidRPr="00142EF0">
              <w:rPr>
                <w:b w:val="0"/>
                <w:i w:val="0"/>
                <w:noProof/>
                <w:webHidden/>
              </w:rPr>
              <w:fldChar w:fldCharType="begin"/>
            </w:r>
            <w:r w:rsidRPr="00142EF0">
              <w:rPr>
                <w:b w:val="0"/>
                <w:i w:val="0"/>
                <w:noProof/>
                <w:webHidden/>
              </w:rPr>
              <w:instrText xml:space="preserve"> PAGEREF _Toc205067893 \h </w:instrText>
            </w:r>
            <w:r w:rsidRPr="00142EF0">
              <w:rPr>
                <w:b w:val="0"/>
                <w:i w:val="0"/>
                <w:noProof/>
                <w:webHidden/>
              </w:rPr>
            </w:r>
            <w:r w:rsidRPr="00142EF0">
              <w:rPr>
                <w:b w:val="0"/>
                <w:i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i w:val="0"/>
                <w:noProof/>
                <w:webHidden/>
              </w:rPr>
              <w:t>12</w:t>
            </w:r>
            <w:r w:rsidRPr="00142EF0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B186E7E" w14:textId="092E6293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94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5.1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Предварительные требования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_Toc205067894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12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3353B609" w14:textId="750C9B5E" w:rsidR="00142EF0" w:rsidRPr="00142EF0" w:rsidRDefault="00142EF0">
          <w:pPr>
            <w:pStyle w:val="TOC2"/>
            <w:tabs>
              <w:tab w:val="left" w:pos="880"/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67895" w:history="1"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</w:rPr>
              <w:t>5.2</w:t>
            </w:r>
            <w:r w:rsidRPr="00142EF0">
              <w:rPr>
                <w:b w:val="0"/>
                <w:bCs w:val="0"/>
                <w:noProof/>
                <w:kern w:val="2"/>
                <w:sz w:val="24"/>
                <w:szCs w:val="24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noProof/>
                <w:lang w:val="ru-RU"/>
              </w:rPr>
              <w:t>Сборка проекта</w:t>
            </w:r>
            <w:r w:rsidRPr="00142EF0">
              <w:rPr>
                <w:b w:val="0"/>
                <w:noProof/>
                <w:webHidden/>
              </w:rPr>
              <w:tab/>
            </w:r>
            <w:r w:rsidRPr="00142EF0">
              <w:rPr>
                <w:b w:val="0"/>
                <w:noProof/>
                <w:webHidden/>
              </w:rPr>
              <w:fldChar w:fldCharType="begin"/>
            </w:r>
            <w:r w:rsidRPr="00142EF0">
              <w:rPr>
                <w:b w:val="0"/>
                <w:noProof/>
                <w:webHidden/>
              </w:rPr>
              <w:instrText xml:space="preserve"> PAGEREF _Toc205067895 \h </w:instrText>
            </w:r>
            <w:r w:rsidRPr="00142EF0">
              <w:rPr>
                <w:b w:val="0"/>
                <w:noProof/>
                <w:webHidden/>
              </w:rPr>
            </w:r>
            <w:r w:rsidRPr="00142EF0">
              <w:rPr>
                <w:b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noProof/>
                <w:webHidden/>
              </w:rPr>
              <w:t>12</w:t>
            </w:r>
            <w:r w:rsidRPr="00142EF0">
              <w:rPr>
                <w:b w:val="0"/>
                <w:noProof/>
                <w:webHidden/>
              </w:rPr>
              <w:fldChar w:fldCharType="end"/>
            </w:r>
          </w:hyperlink>
        </w:p>
        <w:p w14:paraId="2D7B3E14" w14:textId="155185CB" w:rsidR="00142EF0" w:rsidRPr="00142EF0" w:rsidRDefault="00142EF0">
          <w:pPr>
            <w:pStyle w:val="TOC1"/>
            <w:tabs>
              <w:tab w:val="left" w:pos="440"/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67896" w:history="1"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6</w:t>
            </w:r>
            <w:r w:rsidRPr="00142EF0">
              <w:rPr>
                <w:b w:val="0"/>
                <w:bCs w:val="0"/>
                <w:i w:val="0"/>
                <w:iCs w:val="0"/>
                <w:noProof/>
                <w:kern w:val="2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Выгрузка и загрузка локального докер-образа</w:t>
            </w:r>
            <w:r w:rsidRPr="00142EF0">
              <w:rPr>
                <w:b w:val="0"/>
                <w:i w:val="0"/>
                <w:noProof/>
                <w:webHidden/>
              </w:rPr>
              <w:tab/>
            </w:r>
            <w:r w:rsidRPr="00142EF0">
              <w:rPr>
                <w:b w:val="0"/>
                <w:i w:val="0"/>
                <w:noProof/>
                <w:webHidden/>
              </w:rPr>
              <w:fldChar w:fldCharType="begin"/>
            </w:r>
            <w:r w:rsidRPr="00142EF0">
              <w:rPr>
                <w:b w:val="0"/>
                <w:i w:val="0"/>
                <w:noProof/>
                <w:webHidden/>
              </w:rPr>
              <w:instrText xml:space="preserve"> PAGEREF _Toc205067896 \h </w:instrText>
            </w:r>
            <w:r w:rsidRPr="00142EF0">
              <w:rPr>
                <w:b w:val="0"/>
                <w:i w:val="0"/>
                <w:noProof/>
                <w:webHidden/>
              </w:rPr>
            </w:r>
            <w:r w:rsidRPr="00142EF0">
              <w:rPr>
                <w:b w:val="0"/>
                <w:i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i w:val="0"/>
                <w:noProof/>
                <w:webHidden/>
              </w:rPr>
              <w:t>13</w:t>
            </w:r>
            <w:r w:rsidRPr="00142EF0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C0951B1" w14:textId="1B091158" w:rsidR="00142EF0" w:rsidRPr="00142EF0" w:rsidRDefault="00142EF0">
          <w:pPr>
            <w:pStyle w:val="TOC1"/>
            <w:tabs>
              <w:tab w:val="left" w:pos="440"/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67897" w:history="1"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7</w:t>
            </w:r>
            <w:r w:rsidRPr="00142EF0">
              <w:rPr>
                <w:b w:val="0"/>
                <w:bCs w:val="0"/>
                <w:i w:val="0"/>
                <w:iCs w:val="0"/>
                <w:noProof/>
                <w:kern w:val="2"/>
                <w:lang w:val="en-UZ"/>
                <w14:ligatures w14:val="standardContextual"/>
              </w:rPr>
              <w:tab/>
            </w:r>
            <w:r w:rsidRPr="00142EF0">
              <w:rPr>
                <w:rStyle w:val="Hyperlink"/>
                <w:rFonts w:ascii="Times New Roman" w:hAnsi="Times New Roman" w:cs="Times New Roman"/>
                <w:b w:val="0"/>
                <w:i w:val="0"/>
                <w:noProof/>
                <w:lang w:val="ru-RU"/>
              </w:rPr>
              <w:t>Регистрация нового пользователя</w:t>
            </w:r>
            <w:r w:rsidRPr="00142EF0">
              <w:rPr>
                <w:b w:val="0"/>
                <w:i w:val="0"/>
                <w:noProof/>
                <w:webHidden/>
              </w:rPr>
              <w:tab/>
            </w:r>
            <w:r w:rsidRPr="00142EF0">
              <w:rPr>
                <w:b w:val="0"/>
                <w:i w:val="0"/>
                <w:noProof/>
                <w:webHidden/>
              </w:rPr>
              <w:fldChar w:fldCharType="begin"/>
            </w:r>
            <w:r w:rsidRPr="00142EF0">
              <w:rPr>
                <w:b w:val="0"/>
                <w:i w:val="0"/>
                <w:noProof/>
                <w:webHidden/>
              </w:rPr>
              <w:instrText xml:space="preserve"> PAGEREF _Toc205067897 \h </w:instrText>
            </w:r>
            <w:r w:rsidRPr="00142EF0">
              <w:rPr>
                <w:b w:val="0"/>
                <w:i w:val="0"/>
                <w:noProof/>
                <w:webHidden/>
              </w:rPr>
            </w:r>
            <w:r w:rsidRPr="00142EF0">
              <w:rPr>
                <w:b w:val="0"/>
                <w:i w:val="0"/>
                <w:noProof/>
                <w:webHidden/>
              </w:rPr>
              <w:fldChar w:fldCharType="separate"/>
            </w:r>
            <w:r w:rsidRPr="00142EF0">
              <w:rPr>
                <w:b w:val="0"/>
                <w:i w:val="0"/>
                <w:noProof/>
                <w:webHidden/>
              </w:rPr>
              <w:t>14</w:t>
            </w:r>
            <w:r w:rsidRPr="00142EF0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94D9350" w14:textId="3C8FD7A1" w:rsidR="0051515D" w:rsidRPr="00E42782" w:rsidRDefault="0051515D" w:rsidP="00E42782">
          <w:pPr>
            <w:jc w:val="both"/>
            <w:rPr>
              <w:rFonts w:ascii="Times New Roman" w:hAnsi="Times New Roman" w:cs="Times New Roman"/>
            </w:rPr>
          </w:pPr>
          <w:r w:rsidRPr="00142EF0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0AEF40C2" w14:textId="77777777" w:rsidR="00401988" w:rsidRPr="00E42782" w:rsidRDefault="00401988" w:rsidP="00E42782">
      <w:pPr>
        <w:jc w:val="both"/>
        <w:rPr>
          <w:rFonts w:ascii="Times New Roman" w:hAnsi="Times New Roman" w:cs="Times New Roman"/>
        </w:rPr>
      </w:pPr>
    </w:p>
    <w:p w14:paraId="7BD15EC5" w14:textId="77777777" w:rsidR="0051515D" w:rsidRPr="00E42782" w:rsidRDefault="0051515D" w:rsidP="00E42782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ru-RU"/>
        </w:rPr>
      </w:pPr>
      <w:bookmarkStart w:id="0" w:name="_Toc205052039"/>
      <w:r w:rsidRPr="00E42782">
        <w:rPr>
          <w:rFonts w:ascii="Times New Roman" w:hAnsi="Times New Roman" w:cs="Times New Roman"/>
        </w:rPr>
        <w:br w:type="page"/>
      </w:r>
    </w:p>
    <w:p w14:paraId="3C166DBB" w14:textId="7587F510" w:rsidR="00D81588" w:rsidRPr="00E42782" w:rsidRDefault="00000000" w:rsidP="00E42782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bookmarkStart w:id="1" w:name="_Toc205067861"/>
      <w:proofErr w:type="spellStart"/>
      <w:r w:rsidRPr="00E42782">
        <w:rPr>
          <w:rFonts w:ascii="Times New Roman" w:hAnsi="Times New Roman" w:cs="Times New Roman"/>
        </w:rPr>
        <w:lastRenderedPageBreak/>
        <w:t>Установка</w:t>
      </w:r>
      <w:proofErr w:type="spellEnd"/>
      <w:r w:rsidRPr="00E42782">
        <w:rPr>
          <w:rFonts w:ascii="Times New Roman" w:hAnsi="Times New Roman" w:cs="Times New Roman"/>
        </w:rPr>
        <w:t xml:space="preserve"> Docker и Docker Compose на Ubuntu</w:t>
      </w:r>
      <w:bookmarkEnd w:id="0"/>
      <w:bookmarkEnd w:id="1"/>
    </w:p>
    <w:p w14:paraId="437C7A92" w14:textId="3E6DEEE6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</w:rPr>
      </w:pPr>
      <w:bookmarkStart w:id="2" w:name="_Toc205052040"/>
      <w:bookmarkStart w:id="3" w:name="_Toc205067862"/>
      <w:proofErr w:type="spellStart"/>
      <w:r w:rsidRPr="00E42782">
        <w:rPr>
          <w:rFonts w:ascii="Times New Roman" w:hAnsi="Times New Roman" w:cs="Times New Roman"/>
        </w:rPr>
        <w:t>Обнови</w:t>
      </w:r>
      <w:r w:rsidR="00FF675D" w:rsidRPr="00E42782">
        <w:rPr>
          <w:rFonts w:ascii="Times New Roman" w:hAnsi="Times New Roman" w:cs="Times New Roman"/>
          <w:lang w:val="ru-RU"/>
        </w:rPr>
        <w:t>ть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систему</w:t>
      </w:r>
      <w:bookmarkEnd w:id="2"/>
      <w:bookmarkEnd w:id="3"/>
      <w:proofErr w:type="spellEnd"/>
    </w:p>
    <w:p w14:paraId="7E5494C3" w14:textId="77777777" w:rsidR="00142EF0" w:rsidRPr="00142EF0" w:rsidRDefault="00142EF0" w:rsidP="00142EF0">
      <w:pPr>
        <w:ind w:left="576"/>
        <w:rPr>
          <w:i/>
          <w:iCs/>
        </w:rPr>
      </w:pPr>
      <w:bookmarkStart w:id="4" w:name="_Toc205052041"/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apt update</w:t>
      </w:r>
      <w:r w:rsidRPr="00142EF0">
        <w:rPr>
          <w:i/>
          <w:iCs/>
        </w:rPr>
        <w:br/>
      </w:r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apt upgrade -y</w:t>
      </w:r>
    </w:p>
    <w:p w14:paraId="080D7BB7" w14:textId="3DF11B0A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</w:rPr>
      </w:pPr>
      <w:bookmarkStart w:id="5" w:name="_Toc205067863"/>
      <w:proofErr w:type="spellStart"/>
      <w:r w:rsidRPr="00E42782">
        <w:rPr>
          <w:rFonts w:ascii="Times New Roman" w:hAnsi="Times New Roman" w:cs="Times New Roman"/>
        </w:rPr>
        <w:t>Установи</w:t>
      </w:r>
      <w:r w:rsidR="00FF675D" w:rsidRPr="00E42782">
        <w:rPr>
          <w:rFonts w:ascii="Times New Roman" w:hAnsi="Times New Roman" w:cs="Times New Roman"/>
          <w:lang w:val="ru-RU"/>
        </w:rPr>
        <w:t>ть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зависимости</w:t>
      </w:r>
      <w:bookmarkEnd w:id="4"/>
      <w:bookmarkEnd w:id="5"/>
      <w:proofErr w:type="spellEnd"/>
    </w:p>
    <w:p w14:paraId="6FC69491" w14:textId="77777777" w:rsidR="00142EF0" w:rsidRPr="00142EF0" w:rsidRDefault="00142EF0" w:rsidP="00142EF0">
      <w:pPr>
        <w:ind w:firstLine="576"/>
        <w:rPr>
          <w:i/>
          <w:iCs/>
        </w:rPr>
      </w:pPr>
      <w:bookmarkStart w:id="6" w:name="_Toc205052042"/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apt install ca-certificates curl </w:t>
      </w:r>
      <w:proofErr w:type="spellStart"/>
      <w:r w:rsidRPr="00142EF0">
        <w:rPr>
          <w:i/>
          <w:iCs/>
        </w:rPr>
        <w:t>gnupg</w:t>
      </w:r>
      <w:proofErr w:type="spellEnd"/>
      <w:r w:rsidRPr="00142EF0">
        <w:rPr>
          <w:i/>
          <w:iCs/>
        </w:rPr>
        <w:t xml:space="preserve"> </w:t>
      </w:r>
      <w:proofErr w:type="spellStart"/>
      <w:r w:rsidRPr="00142EF0">
        <w:rPr>
          <w:i/>
          <w:iCs/>
        </w:rPr>
        <w:t>lsb</w:t>
      </w:r>
      <w:proofErr w:type="spellEnd"/>
      <w:r w:rsidRPr="00142EF0">
        <w:rPr>
          <w:i/>
          <w:iCs/>
        </w:rPr>
        <w:t>-release -y</w:t>
      </w:r>
    </w:p>
    <w:p w14:paraId="785EC333" w14:textId="6A0D9364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</w:rPr>
      </w:pPr>
      <w:bookmarkStart w:id="7" w:name="_Toc205067864"/>
      <w:proofErr w:type="spellStart"/>
      <w:r w:rsidRPr="00E42782">
        <w:rPr>
          <w:rFonts w:ascii="Times New Roman" w:hAnsi="Times New Roman" w:cs="Times New Roman"/>
        </w:rPr>
        <w:t>Добав</w:t>
      </w:r>
      <w:proofErr w:type="spellEnd"/>
      <w:r w:rsidR="00FF675D" w:rsidRPr="00E42782">
        <w:rPr>
          <w:rFonts w:ascii="Times New Roman" w:hAnsi="Times New Roman" w:cs="Times New Roman"/>
          <w:lang w:val="ru-RU"/>
        </w:rPr>
        <w:t>ить</w:t>
      </w:r>
      <w:r w:rsidRPr="00E42782">
        <w:rPr>
          <w:rFonts w:ascii="Times New Roman" w:hAnsi="Times New Roman" w:cs="Times New Roman"/>
        </w:rPr>
        <w:t xml:space="preserve"> GPG-</w:t>
      </w:r>
      <w:proofErr w:type="spellStart"/>
      <w:r w:rsidRPr="00E42782">
        <w:rPr>
          <w:rFonts w:ascii="Times New Roman" w:hAnsi="Times New Roman" w:cs="Times New Roman"/>
        </w:rPr>
        <w:t>ключ</w:t>
      </w:r>
      <w:proofErr w:type="spellEnd"/>
      <w:r w:rsidRPr="00E42782">
        <w:rPr>
          <w:rFonts w:ascii="Times New Roman" w:hAnsi="Times New Roman" w:cs="Times New Roman"/>
        </w:rPr>
        <w:t xml:space="preserve"> Docker</w:t>
      </w:r>
      <w:bookmarkEnd w:id="6"/>
      <w:bookmarkEnd w:id="7"/>
    </w:p>
    <w:p w14:paraId="603D6DF4" w14:textId="77777777" w:rsidR="00142EF0" w:rsidRPr="00142EF0" w:rsidRDefault="00142EF0" w:rsidP="00142EF0">
      <w:pPr>
        <w:ind w:left="576"/>
        <w:rPr>
          <w:i/>
          <w:iCs/>
        </w:rPr>
      </w:pPr>
      <w:bookmarkStart w:id="8" w:name="_Toc205052043"/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</w:t>
      </w:r>
      <w:proofErr w:type="spellStart"/>
      <w:r w:rsidRPr="00142EF0">
        <w:rPr>
          <w:i/>
          <w:iCs/>
        </w:rPr>
        <w:t>mkdir</w:t>
      </w:r>
      <w:proofErr w:type="spellEnd"/>
      <w:r w:rsidRPr="00142EF0">
        <w:rPr>
          <w:i/>
          <w:iCs/>
        </w:rPr>
        <w:t xml:space="preserve"> -p /</w:t>
      </w:r>
      <w:proofErr w:type="spellStart"/>
      <w:r w:rsidRPr="00142EF0">
        <w:rPr>
          <w:i/>
          <w:iCs/>
        </w:rPr>
        <w:t>etc</w:t>
      </w:r>
      <w:proofErr w:type="spellEnd"/>
      <w:r w:rsidRPr="00142EF0">
        <w:rPr>
          <w:i/>
          <w:iCs/>
        </w:rPr>
        <w:t>/apt/keyrings</w:t>
      </w:r>
      <w:r w:rsidRPr="00142EF0">
        <w:rPr>
          <w:i/>
          <w:iCs/>
        </w:rPr>
        <w:br/>
        <w:t>curl -</w:t>
      </w:r>
      <w:proofErr w:type="spellStart"/>
      <w:r w:rsidRPr="00142EF0">
        <w:rPr>
          <w:i/>
          <w:iCs/>
        </w:rPr>
        <w:t>fsSL</w:t>
      </w:r>
      <w:proofErr w:type="spellEnd"/>
      <w:r w:rsidRPr="00142EF0">
        <w:rPr>
          <w:i/>
          <w:iCs/>
        </w:rPr>
        <w:t xml:space="preserve"> https://download.docker.com/linux/ubuntu/gpg | \</w:t>
      </w:r>
      <w:r w:rsidRPr="00142EF0">
        <w:rPr>
          <w:i/>
          <w:iCs/>
        </w:rPr>
        <w:br/>
        <w:t xml:space="preserve">  </w:t>
      </w:r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</w:t>
      </w:r>
      <w:proofErr w:type="spellStart"/>
      <w:r w:rsidRPr="00142EF0">
        <w:rPr>
          <w:i/>
          <w:iCs/>
        </w:rPr>
        <w:t>gpg</w:t>
      </w:r>
      <w:proofErr w:type="spellEnd"/>
      <w:r w:rsidRPr="00142EF0">
        <w:rPr>
          <w:i/>
          <w:iCs/>
        </w:rPr>
        <w:t xml:space="preserve"> --</w:t>
      </w:r>
      <w:proofErr w:type="spellStart"/>
      <w:r w:rsidRPr="00142EF0">
        <w:rPr>
          <w:i/>
          <w:iCs/>
        </w:rPr>
        <w:t>dearmor</w:t>
      </w:r>
      <w:proofErr w:type="spellEnd"/>
      <w:r w:rsidRPr="00142EF0">
        <w:rPr>
          <w:i/>
          <w:iCs/>
        </w:rPr>
        <w:t xml:space="preserve"> -o /</w:t>
      </w:r>
      <w:proofErr w:type="spellStart"/>
      <w:r w:rsidRPr="00142EF0">
        <w:rPr>
          <w:i/>
          <w:iCs/>
        </w:rPr>
        <w:t>etc</w:t>
      </w:r>
      <w:proofErr w:type="spellEnd"/>
      <w:r w:rsidRPr="00142EF0">
        <w:rPr>
          <w:i/>
          <w:iCs/>
        </w:rPr>
        <w:t>/apt/keyrings/</w:t>
      </w:r>
      <w:proofErr w:type="spellStart"/>
      <w:r w:rsidRPr="00142EF0">
        <w:rPr>
          <w:i/>
          <w:iCs/>
        </w:rPr>
        <w:t>docker.gpg</w:t>
      </w:r>
      <w:proofErr w:type="spellEnd"/>
    </w:p>
    <w:p w14:paraId="75EBB749" w14:textId="30595FAE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</w:rPr>
      </w:pPr>
      <w:bookmarkStart w:id="9" w:name="_Toc205067865"/>
      <w:proofErr w:type="spellStart"/>
      <w:r w:rsidRPr="00E42782">
        <w:rPr>
          <w:rFonts w:ascii="Times New Roman" w:hAnsi="Times New Roman" w:cs="Times New Roman"/>
        </w:rPr>
        <w:t>Добав</w:t>
      </w:r>
      <w:proofErr w:type="spellEnd"/>
      <w:r w:rsidR="00FF675D" w:rsidRPr="00E42782">
        <w:rPr>
          <w:rFonts w:ascii="Times New Roman" w:hAnsi="Times New Roman" w:cs="Times New Roman"/>
          <w:lang w:val="ru-RU"/>
        </w:rPr>
        <w:t>ить</w:t>
      </w:r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репозиторий</w:t>
      </w:r>
      <w:proofErr w:type="spellEnd"/>
      <w:r w:rsidRPr="00E42782">
        <w:rPr>
          <w:rFonts w:ascii="Times New Roman" w:hAnsi="Times New Roman" w:cs="Times New Roman"/>
        </w:rPr>
        <w:t xml:space="preserve"> Docker</w:t>
      </w:r>
      <w:bookmarkEnd w:id="8"/>
      <w:bookmarkEnd w:id="9"/>
    </w:p>
    <w:p w14:paraId="76BED630" w14:textId="77777777" w:rsidR="00142EF0" w:rsidRPr="00142EF0" w:rsidRDefault="00142EF0" w:rsidP="00142EF0">
      <w:pPr>
        <w:ind w:left="576"/>
        <w:rPr>
          <w:i/>
          <w:iCs/>
        </w:rPr>
      </w:pPr>
      <w:bookmarkStart w:id="10" w:name="_Toc205052044"/>
      <w:r w:rsidRPr="00142EF0">
        <w:rPr>
          <w:i/>
          <w:iCs/>
        </w:rPr>
        <w:t>echo \</w:t>
      </w:r>
      <w:r w:rsidRPr="00142EF0">
        <w:rPr>
          <w:i/>
          <w:iCs/>
        </w:rPr>
        <w:br/>
        <w:t xml:space="preserve">  "deb [arch=$(</w:t>
      </w:r>
      <w:proofErr w:type="spellStart"/>
      <w:r w:rsidRPr="00142EF0">
        <w:rPr>
          <w:i/>
          <w:iCs/>
        </w:rPr>
        <w:t>dpkg</w:t>
      </w:r>
      <w:proofErr w:type="spellEnd"/>
      <w:r w:rsidRPr="00142EF0">
        <w:rPr>
          <w:i/>
          <w:iCs/>
        </w:rPr>
        <w:t xml:space="preserve"> --print-architecture) signed-by=/</w:t>
      </w:r>
      <w:proofErr w:type="spellStart"/>
      <w:r w:rsidRPr="00142EF0">
        <w:rPr>
          <w:i/>
          <w:iCs/>
        </w:rPr>
        <w:t>etc</w:t>
      </w:r>
      <w:proofErr w:type="spellEnd"/>
      <w:r w:rsidRPr="00142EF0">
        <w:rPr>
          <w:i/>
          <w:iCs/>
        </w:rPr>
        <w:t>/apt/keyrings/</w:t>
      </w:r>
      <w:proofErr w:type="spellStart"/>
      <w:r w:rsidRPr="00142EF0">
        <w:rPr>
          <w:i/>
          <w:iCs/>
        </w:rPr>
        <w:t>docker.gpg</w:t>
      </w:r>
      <w:proofErr w:type="spellEnd"/>
      <w:r w:rsidRPr="00142EF0">
        <w:rPr>
          <w:i/>
          <w:iCs/>
        </w:rPr>
        <w:t>] \</w:t>
      </w:r>
      <w:r w:rsidRPr="00142EF0">
        <w:rPr>
          <w:i/>
          <w:iCs/>
        </w:rPr>
        <w:br/>
        <w:t xml:space="preserve">  https://download.docker.com/linux/ubuntu \</w:t>
      </w:r>
      <w:r w:rsidRPr="00142EF0">
        <w:rPr>
          <w:i/>
          <w:iCs/>
        </w:rPr>
        <w:br/>
        <w:t xml:space="preserve">  $(</w:t>
      </w:r>
      <w:proofErr w:type="spellStart"/>
      <w:r w:rsidRPr="00142EF0">
        <w:rPr>
          <w:i/>
          <w:iCs/>
        </w:rPr>
        <w:t>lsb_release</w:t>
      </w:r>
      <w:proofErr w:type="spellEnd"/>
      <w:r w:rsidRPr="00142EF0">
        <w:rPr>
          <w:i/>
          <w:iCs/>
        </w:rPr>
        <w:t xml:space="preserve"> -cs) stable" | \</w:t>
      </w:r>
      <w:r w:rsidRPr="00142EF0">
        <w:rPr>
          <w:i/>
          <w:iCs/>
        </w:rPr>
        <w:br/>
        <w:t xml:space="preserve">  </w:t>
      </w:r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tee /</w:t>
      </w:r>
      <w:proofErr w:type="spellStart"/>
      <w:r w:rsidRPr="00142EF0">
        <w:rPr>
          <w:i/>
          <w:iCs/>
        </w:rPr>
        <w:t>etc</w:t>
      </w:r>
      <w:proofErr w:type="spellEnd"/>
      <w:r w:rsidRPr="00142EF0">
        <w:rPr>
          <w:i/>
          <w:iCs/>
        </w:rPr>
        <w:t>/apt/</w:t>
      </w:r>
      <w:proofErr w:type="spellStart"/>
      <w:r w:rsidRPr="00142EF0">
        <w:rPr>
          <w:i/>
          <w:iCs/>
        </w:rPr>
        <w:t>sources.list.d</w:t>
      </w:r>
      <w:proofErr w:type="spellEnd"/>
      <w:r w:rsidRPr="00142EF0">
        <w:rPr>
          <w:i/>
          <w:iCs/>
        </w:rPr>
        <w:t>/</w:t>
      </w:r>
      <w:proofErr w:type="spellStart"/>
      <w:r w:rsidRPr="00142EF0">
        <w:rPr>
          <w:i/>
          <w:iCs/>
        </w:rPr>
        <w:t>docker.list</w:t>
      </w:r>
      <w:proofErr w:type="spellEnd"/>
      <w:r w:rsidRPr="00142EF0">
        <w:rPr>
          <w:i/>
          <w:iCs/>
        </w:rPr>
        <w:t xml:space="preserve"> &gt; /dev/null</w:t>
      </w:r>
    </w:p>
    <w:p w14:paraId="24C55419" w14:textId="683EAB28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</w:rPr>
      </w:pPr>
      <w:bookmarkStart w:id="11" w:name="_Toc205067866"/>
      <w:proofErr w:type="spellStart"/>
      <w:r w:rsidRPr="00E42782">
        <w:rPr>
          <w:rFonts w:ascii="Times New Roman" w:hAnsi="Times New Roman" w:cs="Times New Roman"/>
        </w:rPr>
        <w:t>Установи</w:t>
      </w:r>
      <w:r w:rsidR="00FF675D" w:rsidRPr="00E42782">
        <w:rPr>
          <w:rFonts w:ascii="Times New Roman" w:hAnsi="Times New Roman" w:cs="Times New Roman"/>
          <w:lang w:val="ru-RU"/>
        </w:rPr>
        <w:t>ть</w:t>
      </w:r>
      <w:proofErr w:type="spellEnd"/>
      <w:r w:rsidRPr="00E42782">
        <w:rPr>
          <w:rFonts w:ascii="Times New Roman" w:hAnsi="Times New Roman" w:cs="Times New Roman"/>
        </w:rPr>
        <w:t xml:space="preserve"> Docker Engine</w:t>
      </w:r>
      <w:bookmarkEnd w:id="10"/>
      <w:bookmarkEnd w:id="11"/>
    </w:p>
    <w:p w14:paraId="383CFAFC" w14:textId="77777777" w:rsidR="00142EF0" w:rsidRPr="00142EF0" w:rsidRDefault="00142EF0" w:rsidP="00142EF0">
      <w:pPr>
        <w:ind w:left="576"/>
        <w:rPr>
          <w:i/>
          <w:iCs/>
        </w:rPr>
      </w:pPr>
      <w:bookmarkStart w:id="12" w:name="_Toc205052045"/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apt update</w:t>
      </w:r>
      <w:r w:rsidRPr="00142EF0">
        <w:rPr>
          <w:i/>
          <w:iCs/>
        </w:rPr>
        <w:br/>
      </w:r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apt install docker-</w:t>
      </w:r>
      <w:proofErr w:type="spellStart"/>
      <w:r w:rsidRPr="00142EF0">
        <w:rPr>
          <w:i/>
          <w:iCs/>
        </w:rPr>
        <w:t>ce</w:t>
      </w:r>
      <w:proofErr w:type="spellEnd"/>
      <w:r w:rsidRPr="00142EF0">
        <w:rPr>
          <w:i/>
          <w:iCs/>
        </w:rPr>
        <w:t xml:space="preserve"> docker-</w:t>
      </w:r>
      <w:proofErr w:type="spellStart"/>
      <w:r w:rsidRPr="00142EF0">
        <w:rPr>
          <w:i/>
          <w:iCs/>
        </w:rPr>
        <w:t>ce</w:t>
      </w:r>
      <w:proofErr w:type="spellEnd"/>
      <w:r w:rsidRPr="00142EF0">
        <w:rPr>
          <w:i/>
          <w:iCs/>
        </w:rPr>
        <w:t>-cli containerd.io docker-</w:t>
      </w:r>
      <w:proofErr w:type="spellStart"/>
      <w:r w:rsidRPr="00142EF0">
        <w:rPr>
          <w:i/>
          <w:iCs/>
        </w:rPr>
        <w:t>buildx</w:t>
      </w:r>
      <w:proofErr w:type="spellEnd"/>
      <w:r w:rsidRPr="00142EF0">
        <w:rPr>
          <w:i/>
          <w:iCs/>
        </w:rPr>
        <w:t>-plugin docker-compose-plugin -y</w:t>
      </w:r>
    </w:p>
    <w:p w14:paraId="1DB7FE11" w14:textId="0C3ACE43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13" w:name="_Toc205067867"/>
      <w:r w:rsidRPr="00E42782">
        <w:rPr>
          <w:rFonts w:ascii="Times New Roman" w:hAnsi="Times New Roman" w:cs="Times New Roman"/>
          <w:lang w:val="ru-RU"/>
        </w:rPr>
        <w:t>Провер</w:t>
      </w:r>
      <w:r w:rsidR="00FF675D" w:rsidRPr="00E42782">
        <w:rPr>
          <w:rFonts w:ascii="Times New Roman" w:hAnsi="Times New Roman" w:cs="Times New Roman"/>
          <w:lang w:val="ru-RU"/>
        </w:rPr>
        <w:t>ить</w:t>
      </w:r>
      <w:r w:rsidRPr="00E42782">
        <w:rPr>
          <w:rFonts w:ascii="Times New Roman" w:hAnsi="Times New Roman" w:cs="Times New Roman"/>
          <w:lang w:val="ru-RU"/>
        </w:rPr>
        <w:t xml:space="preserve">, что </w:t>
      </w:r>
      <w:r w:rsidRPr="00E42782">
        <w:rPr>
          <w:rFonts w:ascii="Times New Roman" w:hAnsi="Times New Roman" w:cs="Times New Roman"/>
        </w:rPr>
        <w:t>Docker</w:t>
      </w:r>
      <w:r w:rsidRPr="00E42782">
        <w:rPr>
          <w:rFonts w:ascii="Times New Roman" w:hAnsi="Times New Roman" w:cs="Times New Roman"/>
          <w:lang w:val="ru-RU"/>
        </w:rPr>
        <w:t xml:space="preserve"> работает</w:t>
      </w:r>
      <w:bookmarkEnd w:id="12"/>
      <w:bookmarkEnd w:id="13"/>
    </w:p>
    <w:p w14:paraId="5D77F193" w14:textId="77777777" w:rsidR="00142EF0" w:rsidRPr="00142EF0" w:rsidRDefault="00142EF0" w:rsidP="00142EF0">
      <w:pPr>
        <w:ind w:firstLine="576"/>
        <w:rPr>
          <w:i/>
          <w:iCs/>
        </w:rPr>
      </w:pPr>
      <w:bookmarkStart w:id="14" w:name="_Toc205052046"/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docker version</w:t>
      </w:r>
    </w:p>
    <w:p w14:paraId="657E35DE" w14:textId="6D25A0DB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15" w:name="_Toc205067868"/>
      <w:r w:rsidRPr="00E42782">
        <w:rPr>
          <w:rFonts w:ascii="Times New Roman" w:hAnsi="Times New Roman" w:cs="Times New Roman"/>
          <w:lang w:val="ru-RU"/>
        </w:rPr>
        <w:t>(Опционально)</w:t>
      </w:r>
      <w:proofErr w:type="gramStart"/>
      <w:r w:rsidRPr="00E42782">
        <w:rPr>
          <w:rFonts w:ascii="Times New Roman" w:hAnsi="Times New Roman" w:cs="Times New Roman"/>
          <w:lang w:val="ru-RU"/>
        </w:rPr>
        <w:t>: Разреши</w:t>
      </w:r>
      <w:r w:rsidR="00FF675D" w:rsidRPr="00E42782">
        <w:rPr>
          <w:rFonts w:ascii="Times New Roman" w:hAnsi="Times New Roman" w:cs="Times New Roman"/>
          <w:lang w:val="ru-RU"/>
        </w:rPr>
        <w:t>ть</w:t>
      </w:r>
      <w:proofErr w:type="gramEnd"/>
      <w:r w:rsidRPr="00E42782">
        <w:rPr>
          <w:rFonts w:ascii="Times New Roman" w:hAnsi="Times New Roman" w:cs="Times New Roman"/>
          <w:lang w:val="ru-RU"/>
        </w:rPr>
        <w:t xml:space="preserve"> запуск </w:t>
      </w:r>
      <w:r w:rsidRPr="00E42782">
        <w:rPr>
          <w:rFonts w:ascii="Times New Roman" w:hAnsi="Times New Roman" w:cs="Times New Roman"/>
        </w:rPr>
        <w:t>Docker</w:t>
      </w:r>
      <w:r w:rsidRPr="00E42782">
        <w:rPr>
          <w:rFonts w:ascii="Times New Roman" w:hAnsi="Times New Roman" w:cs="Times New Roman"/>
          <w:lang w:val="ru-RU"/>
        </w:rPr>
        <w:t xml:space="preserve"> без </w:t>
      </w:r>
      <w:proofErr w:type="spellStart"/>
      <w:r w:rsidRPr="00E42782">
        <w:rPr>
          <w:rFonts w:ascii="Times New Roman" w:hAnsi="Times New Roman" w:cs="Times New Roman"/>
        </w:rPr>
        <w:t>sudo</w:t>
      </w:r>
      <w:bookmarkEnd w:id="14"/>
      <w:bookmarkEnd w:id="15"/>
      <w:proofErr w:type="spellEnd"/>
    </w:p>
    <w:p w14:paraId="1C19BED6" w14:textId="77777777" w:rsidR="00142EF0" w:rsidRPr="00142EF0" w:rsidRDefault="00142EF0" w:rsidP="00142EF0">
      <w:pPr>
        <w:ind w:left="576"/>
        <w:rPr>
          <w:i/>
          <w:iCs/>
        </w:rPr>
      </w:pPr>
      <w:bookmarkStart w:id="16" w:name="_Toc205052047"/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</w:t>
      </w:r>
      <w:proofErr w:type="spellStart"/>
      <w:r w:rsidRPr="00142EF0">
        <w:rPr>
          <w:i/>
          <w:iCs/>
        </w:rPr>
        <w:t>usermod</w:t>
      </w:r>
      <w:proofErr w:type="spellEnd"/>
      <w:r w:rsidRPr="00142EF0">
        <w:rPr>
          <w:i/>
          <w:iCs/>
        </w:rPr>
        <w:t xml:space="preserve"> -</w:t>
      </w:r>
      <w:proofErr w:type="spellStart"/>
      <w:r w:rsidRPr="00142EF0">
        <w:rPr>
          <w:i/>
          <w:iCs/>
        </w:rPr>
        <w:t>aG</w:t>
      </w:r>
      <w:proofErr w:type="spellEnd"/>
      <w:r w:rsidRPr="00142EF0">
        <w:rPr>
          <w:i/>
          <w:iCs/>
        </w:rPr>
        <w:t xml:space="preserve"> docker $USER</w:t>
      </w:r>
      <w:r w:rsidRPr="00142EF0">
        <w:rPr>
          <w:i/>
          <w:iCs/>
        </w:rPr>
        <w:br/>
      </w:r>
      <w:proofErr w:type="spellStart"/>
      <w:r w:rsidRPr="00142EF0">
        <w:rPr>
          <w:i/>
          <w:iCs/>
        </w:rPr>
        <w:t>newgrp</w:t>
      </w:r>
      <w:proofErr w:type="spellEnd"/>
      <w:r w:rsidRPr="00142EF0">
        <w:rPr>
          <w:i/>
          <w:iCs/>
        </w:rPr>
        <w:t xml:space="preserve"> docker</w:t>
      </w:r>
    </w:p>
    <w:p w14:paraId="3CE60090" w14:textId="3FA0DC47" w:rsidR="00D81588" w:rsidRPr="00E42782" w:rsidRDefault="00000000" w:rsidP="00E42782">
      <w:pPr>
        <w:pStyle w:val="Heading2"/>
        <w:jc w:val="both"/>
        <w:rPr>
          <w:rFonts w:ascii="Times New Roman" w:hAnsi="Times New Roman" w:cs="Times New Roman"/>
        </w:rPr>
      </w:pPr>
      <w:bookmarkStart w:id="17" w:name="_Toc205067869"/>
      <w:proofErr w:type="spellStart"/>
      <w:r w:rsidRPr="00E42782">
        <w:rPr>
          <w:rFonts w:ascii="Times New Roman" w:hAnsi="Times New Roman" w:cs="Times New Roman"/>
        </w:rPr>
        <w:t>Провер</w:t>
      </w:r>
      <w:proofErr w:type="spellEnd"/>
      <w:r w:rsidR="00142EF0">
        <w:rPr>
          <w:rFonts w:ascii="Times New Roman" w:hAnsi="Times New Roman" w:cs="Times New Roman"/>
          <w:lang w:val="ru-RU"/>
        </w:rPr>
        <w:t>ить</w:t>
      </w:r>
      <w:r w:rsidRPr="00E42782">
        <w:rPr>
          <w:rFonts w:ascii="Times New Roman" w:hAnsi="Times New Roman" w:cs="Times New Roman"/>
        </w:rPr>
        <w:t xml:space="preserve"> Docker Compose</w:t>
      </w:r>
      <w:bookmarkEnd w:id="16"/>
      <w:bookmarkEnd w:id="17"/>
    </w:p>
    <w:p w14:paraId="5816E4F3" w14:textId="77777777" w:rsidR="00142EF0" w:rsidRPr="00142EF0" w:rsidRDefault="00142EF0" w:rsidP="00142EF0">
      <w:pPr>
        <w:ind w:firstLine="576"/>
        <w:rPr>
          <w:i/>
          <w:iCs/>
        </w:rPr>
      </w:pPr>
      <w:bookmarkStart w:id="18" w:name="_Toc205052048"/>
      <w:r w:rsidRPr="00142EF0">
        <w:rPr>
          <w:i/>
          <w:iCs/>
        </w:rPr>
        <w:t>docker compose version</w:t>
      </w:r>
    </w:p>
    <w:p w14:paraId="320E5960" w14:textId="4DD51880" w:rsidR="00D81588" w:rsidRPr="00142EF0" w:rsidRDefault="00000000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19" w:name="_Toc205067870"/>
      <w:r w:rsidRPr="00142EF0">
        <w:rPr>
          <w:rFonts w:ascii="Times New Roman" w:hAnsi="Times New Roman" w:cs="Times New Roman"/>
          <w:lang w:val="ru-RU"/>
        </w:rPr>
        <w:t>Если не работает — установ</w:t>
      </w:r>
      <w:r w:rsidR="00142EF0">
        <w:rPr>
          <w:rFonts w:ascii="Times New Roman" w:hAnsi="Times New Roman" w:cs="Times New Roman"/>
          <w:lang w:val="ru-RU"/>
        </w:rPr>
        <w:t>ить</w:t>
      </w:r>
      <w:r w:rsidRPr="00142EF0">
        <w:rPr>
          <w:rFonts w:ascii="Times New Roman" w:hAnsi="Times New Roman" w:cs="Times New Roman"/>
          <w:lang w:val="ru-RU"/>
        </w:rPr>
        <w:t xml:space="preserve"> вручную</w:t>
      </w:r>
      <w:bookmarkEnd w:id="18"/>
      <w:bookmarkEnd w:id="19"/>
    </w:p>
    <w:p w14:paraId="25FEC173" w14:textId="77777777" w:rsidR="00142EF0" w:rsidRPr="00142EF0" w:rsidRDefault="00142EF0" w:rsidP="00142EF0">
      <w:pPr>
        <w:ind w:left="576"/>
        <w:rPr>
          <w:i/>
          <w:iCs/>
        </w:rPr>
      </w:pPr>
      <w:bookmarkStart w:id="20" w:name="_Toc205052049"/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curl -SL https://github.com/docker/compose/releases/download/v2.24.0/docker-compose-linux-x86_64 \</w:t>
      </w:r>
      <w:r w:rsidRPr="00142EF0">
        <w:rPr>
          <w:i/>
          <w:iCs/>
        </w:rPr>
        <w:br/>
        <w:t xml:space="preserve">  -o /</w:t>
      </w:r>
      <w:proofErr w:type="spellStart"/>
      <w:r w:rsidRPr="00142EF0">
        <w:rPr>
          <w:i/>
          <w:iCs/>
        </w:rPr>
        <w:t>usr</w:t>
      </w:r>
      <w:proofErr w:type="spellEnd"/>
      <w:r w:rsidRPr="00142EF0">
        <w:rPr>
          <w:i/>
          <w:iCs/>
        </w:rPr>
        <w:t>/local/bin/docker-compose</w:t>
      </w:r>
      <w:r w:rsidRPr="00142EF0">
        <w:rPr>
          <w:i/>
          <w:iCs/>
        </w:rPr>
        <w:br/>
      </w:r>
      <w:proofErr w:type="spellStart"/>
      <w:r w:rsidRPr="00142EF0">
        <w:rPr>
          <w:i/>
          <w:iCs/>
        </w:rPr>
        <w:t>sudo</w:t>
      </w:r>
      <w:proofErr w:type="spellEnd"/>
      <w:r w:rsidRPr="00142EF0">
        <w:rPr>
          <w:i/>
          <w:iCs/>
        </w:rPr>
        <w:t xml:space="preserve"> </w:t>
      </w:r>
      <w:proofErr w:type="spellStart"/>
      <w:r w:rsidRPr="00142EF0">
        <w:rPr>
          <w:i/>
          <w:iCs/>
        </w:rPr>
        <w:t>chmod</w:t>
      </w:r>
      <w:proofErr w:type="spellEnd"/>
      <w:r w:rsidRPr="00142EF0">
        <w:rPr>
          <w:i/>
          <w:iCs/>
        </w:rPr>
        <w:t xml:space="preserve"> +x /</w:t>
      </w:r>
      <w:proofErr w:type="spellStart"/>
      <w:r w:rsidRPr="00142EF0">
        <w:rPr>
          <w:i/>
          <w:iCs/>
        </w:rPr>
        <w:t>usr</w:t>
      </w:r>
      <w:proofErr w:type="spellEnd"/>
      <w:r w:rsidRPr="00142EF0">
        <w:rPr>
          <w:i/>
          <w:iCs/>
        </w:rPr>
        <w:t>/local/bin/docker-compose</w:t>
      </w:r>
      <w:r w:rsidRPr="00142EF0">
        <w:rPr>
          <w:i/>
          <w:iCs/>
        </w:rPr>
        <w:br/>
        <w:t>docker-compose –version</w:t>
      </w:r>
    </w:p>
    <w:p w14:paraId="3409C2FD" w14:textId="77777777" w:rsidR="0051515D" w:rsidRPr="00142EF0" w:rsidRDefault="0051515D" w:rsidP="00E42782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142EF0">
        <w:rPr>
          <w:rFonts w:ascii="Times New Roman" w:hAnsi="Times New Roman" w:cs="Times New Roman"/>
        </w:rPr>
        <w:br w:type="page"/>
      </w:r>
    </w:p>
    <w:p w14:paraId="7C4F7317" w14:textId="2A2DA46D" w:rsidR="00120CFE" w:rsidRPr="00E42782" w:rsidRDefault="00120CFE" w:rsidP="00E42782">
      <w:pPr>
        <w:pStyle w:val="Heading1"/>
        <w:jc w:val="both"/>
        <w:rPr>
          <w:rFonts w:ascii="Times New Roman" w:hAnsi="Times New Roman" w:cs="Times New Roman"/>
          <w:lang w:val="ru-RU"/>
        </w:rPr>
      </w:pPr>
      <w:bookmarkStart w:id="21" w:name="_Toc205067871"/>
      <w:r w:rsidRPr="00E42782">
        <w:rPr>
          <w:rFonts w:ascii="Times New Roman" w:hAnsi="Times New Roman" w:cs="Times New Roman"/>
          <w:lang w:val="ru-RU"/>
        </w:rPr>
        <w:lastRenderedPageBreak/>
        <w:t xml:space="preserve">Описание и установка необходимых </w:t>
      </w:r>
      <w:r w:rsidRPr="00E42782">
        <w:rPr>
          <w:rFonts w:ascii="Times New Roman" w:hAnsi="Times New Roman" w:cs="Times New Roman"/>
        </w:rPr>
        <w:t>Docker</w:t>
      </w:r>
      <w:r w:rsidRPr="00E42782">
        <w:rPr>
          <w:rFonts w:ascii="Times New Roman" w:hAnsi="Times New Roman" w:cs="Times New Roman"/>
          <w:lang w:val="ru-RU"/>
        </w:rPr>
        <w:t>-контейнеров</w:t>
      </w:r>
      <w:bookmarkEnd w:id="20"/>
      <w:bookmarkEnd w:id="21"/>
    </w:p>
    <w:p w14:paraId="0EFF3990" w14:textId="77777777" w:rsidR="00120CFE" w:rsidRPr="00E42782" w:rsidRDefault="00120CFE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22" w:name="_Toc205052050"/>
      <w:bookmarkStart w:id="23" w:name="_Toc205067872"/>
      <w:proofErr w:type="spellStart"/>
      <w:r w:rsidRPr="00E42782">
        <w:rPr>
          <w:rFonts w:ascii="Times New Roman" w:hAnsi="Times New Roman" w:cs="Times New Roman"/>
        </w:rPr>
        <w:t>db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— </w:t>
      </w:r>
      <w:proofErr w:type="spellStart"/>
      <w:r w:rsidRPr="00E42782">
        <w:rPr>
          <w:rFonts w:ascii="Times New Roman" w:hAnsi="Times New Roman" w:cs="Times New Roman"/>
        </w:rPr>
        <w:t>postgres</w:t>
      </w:r>
      <w:bookmarkEnd w:id="22"/>
      <w:bookmarkEnd w:id="23"/>
      <w:proofErr w:type="spellEnd"/>
    </w:p>
    <w:p w14:paraId="704FF4B2" w14:textId="77777777" w:rsidR="00120CFE" w:rsidRPr="00142EF0" w:rsidRDefault="00120CFE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142EF0">
        <w:rPr>
          <w:rFonts w:ascii="Times New Roman" w:hAnsi="Times New Roman" w:cs="Times New Roman"/>
          <w:lang w:val="ru-RU"/>
        </w:rPr>
        <w:t xml:space="preserve">Контейнер </w:t>
      </w:r>
      <w:r w:rsidRPr="00E42782">
        <w:rPr>
          <w:rFonts w:ascii="Times New Roman" w:hAnsi="Times New Roman" w:cs="Times New Roman"/>
        </w:rPr>
        <w:t>PostgreSQL</w:t>
      </w:r>
      <w:r w:rsidRPr="00142EF0">
        <w:rPr>
          <w:rFonts w:ascii="Times New Roman" w:hAnsi="Times New Roman" w:cs="Times New Roman"/>
          <w:lang w:val="ru-RU"/>
        </w:rPr>
        <w:t>, используется для хранения данных.</w:t>
      </w:r>
    </w:p>
    <w:p w14:paraId="466B3106" w14:textId="77777777" w:rsidR="00120CFE" w:rsidRPr="00E42782" w:rsidRDefault="00120CFE" w:rsidP="00E4278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E42782">
        <w:rPr>
          <w:rFonts w:ascii="Times New Roman" w:hAnsi="Times New Roman" w:cs="Times New Roman"/>
        </w:rPr>
        <w:t>Команды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для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загрузки</w:t>
      </w:r>
      <w:proofErr w:type="spellEnd"/>
      <w:r w:rsidRPr="00E42782">
        <w:rPr>
          <w:rFonts w:ascii="Times New Roman" w:hAnsi="Times New Roman" w:cs="Times New Roman"/>
        </w:rPr>
        <w:t>:</w:t>
      </w:r>
    </w:p>
    <w:p w14:paraId="19447D49" w14:textId="77777777" w:rsidR="00120CFE" w:rsidRPr="00DA175B" w:rsidRDefault="00120CFE" w:rsidP="00DA175B">
      <w:pPr>
        <w:spacing w:after="0"/>
        <w:ind w:firstLine="576"/>
        <w:jc w:val="both"/>
        <w:rPr>
          <w:rFonts w:ascii="Times New Roman" w:hAnsi="Times New Roman" w:cs="Times New Roman"/>
          <w:i/>
          <w:iCs/>
        </w:rPr>
      </w:pPr>
      <w:r w:rsidRPr="00DA175B">
        <w:rPr>
          <w:rFonts w:ascii="Times New Roman" w:hAnsi="Times New Roman" w:cs="Times New Roman"/>
          <w:i/>
          <w:iCs/>
        </w:rPr>
        <w:t xml:space="preserve">docker pull </w:t>
      </w:r>
      <w:proofErr w:type="spellStart"/>
      <w:r w:rsidRPr="00DA175B">
        <w:rPr>
          <w:rFonts w:ascii="Times New Roman" w:hAnsi="Times New Roman" w:cs="Times New Roman"/>
          <w:i/>
          <w:iCs/>
        </w:rPr>
        <w:t>postgres</w:t>
      </w:r>
      <w:proofErr w:type="spellEnd"/>
    </w:p>
    <w:p w14:paraId="738725A5" w14:textId="77777777" w:rsidR="00120CFE" w:rsidRPr="00E42782" w:rsidRDefault="00120CFE" w:rsidP="00E42782">
      <w:pPr>
        <w:pStyle w:val="Heading2"/>
        <w:jc w:val="both"/>
        <w:rPr>
          <w:rFonts w:ascii="Times New Roman" w:hAnsi="Times New Roman" w:cs="Times New Roman"/>
        </w:rPr>
      </w:pPr>
      <w:bookmarkStart w:id="24" w:name="_Toc205052051"/>
      <w:bookmarkStart w:id="25" w:name="_Toc205067873"/>
      <w:proofErr w:type="spellStart"/>
      <w:r w:rsidRPr="00E42782">
        <w:rPr>
          <w:rFonts w:ascii="Times New Roman" w:hAnsi="Times New Roman" w:cs="Times New Roman"/>
        </w:rPr>
        <w:t>pgadmin</w:t>
      </w:r>
      <w:proofErr w:type="spellEnd"/>
      <w:r w:rsidRPr="00E42782">
        <w:rPr>
          <w:rFonts w:ascii="Times New Roman" w:hAnsi="Times New Roman" w:cs="Times New Roman"/>
        </w:rPr>
        <w:t xml:space="preserve"> — </w:t>
      </w:r>
      <w:proofErr w:type="spellStart"/>
      <w:r w:rsidRPr="00E42782">
        <w:rPr>
          <w:rFonts w:ascii="Times New Roman" w:hAnsi="Times New Roman" w:cs="Times New Roman"/>
        </w:rPr>
        <w:t>dpage</w:t>
      </w:r>
      <w:proofErr w:type="spellEnd"/>
      <w:r w:rsidRPr="00E42782">
        <w:rPr>
          <w:rFonts w:ascii="Times New Roman" w:hAnsi="Times New Roman" w:cs="Times New Roman"/>
        </w:rPr>
        <w:t>/pgadmin4</w:t>
      </w:r>
      <w:bookmarkEnd w:id="24"/>
      <w:bookmarkEnd w:id="25"/>
    </w:p>
    <w:p w14:paraId="22BC19C3" w14:textId="77777777" w:rsidR="00120CFE" w:rsidRPr="00142EF0" w:rsidRDefault="00120CFE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142EF0">
        <w:rPr>
          <w:rFonts w:ascii="Times New Roman" w:hAnsi="Times New Roman" w:cs="Times New Roman"/>
          <w:lang w:val="ru-RU"/>
        </w:rPr>
        <w:t xml:space="preserve">Веб-интерфейс для управления </w:t>
      </w:r>
      <w:r w:rsidRPr="00E42782">
        <w:rPr>
          <w:rFonts w:ascii="Times New Roman" w:hAnsi="Times New Roman" w:cs="Times New Roman"/>
        </w:rPr>
        <w:t>PostgreSQL</w:t>
      </w:r>
      <w:r w:rsidRPr="00142EF0">
        <w:rPr>
          <w:rFonts w:ascii="Times New Roman" w:hAnsi="Times New Roman" w:cs="Times New Roman"/>
          <w:lang w:val="ru-RU"/>
        </w:rPr>
        <w:t>.</w:t>
      </w:r>
    </w:p>
    <w:p w14:paraId="25351A32" w14:textId="77777777" w:rsidR="00120CFE" w:rsidRPr="00142EF0" w:rsidRDefault="00120CFE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142EF0">
        <w:rPr>
          <w:rFonts w:ascii="Times New Roman" w:hAnsi="Times New Roman" w:cs="Times New Roman"/>
          <w:lang w:val="ru-RU"/>
        </w:rPr>
        <w:t>Команды для загрузки:</w:t>
      </w:r>
    </w:p>
    <w:p w14:paraId="013AA72A" w14:textId="77777777" w:rsidR="00120CFE" w:rsidRPr="00142EF0" w:rsidRDefault="00120CFE" w:rsidP="00DA175B">
      <w:pPr>
        <w:spacing w:after="0"/>
        <w:ind w:firstLine="576"/>
        <w:jc w:val="both"/>
        <w:rPr>
          <w:rFonts w:ascii="Times New Roman" w:hAnsi="Times New Roman" w:cs="Times New Roman"/>
          <w:i/>
          <w:iCs/>
          <w:lang w:val="ru-RU"/>
        </w:rPr>
      </w:pPr>
      <w:r w:rsidRPr="00DA175B">
        <w:rPr>
          <w:rFonts w:ascii="Times New Roman" w:hAnsi="Times New Roman" w:cs="Times New Roman"/>
          <w:i/>
          <w:iCs/>
        </w:rPr>
        <w:t>docker</w:t>
      </w:r>
      <w:r w:rsidRPr="00142EF0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DA175B">
        <w:rPr>
          <w:rFonts w:ascii="Times New Roman" w:hAnsi="Times New Roman" w:cs="Times New Roman"/>
          <w:i/>
          <w:iCs/>
        </w:rPr>
        <w:t>pull</w:t>
      </w:r>
      <w:r w:rsidRPr="00142EF0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DA175B">
        <w:rPr>
          <w:rFonts w:ascii="Times New Roman" w:hAnsi="Times New Roman" w:cs="Times New Roman"/>
          <w:i/>
          <w:iCs/>
        </w:rPr>
        <w:t>dpage</w:t>
      </w:r>
      <w:proofErr w:type="spellEnd"/>
      <w:r w:rsidRPr="00142EF0">
        <w:rPr>
          <w:rFonts w:ascii="Times New Roman" w:hAnsi="Times New Roman" w:cs="Times New Roman"/>
          <w:i/>
          <w:iCs/>
          <w:lang w:val="ru-RU"/>
        </w:rPr>
        <w:t>/</w:t>
      </w:r>
      <w:proofErr w:type="spellStart"/>
      <w:r w:rsidRPr="00DA175B">
        <w:rPr>
          <w:rFonts w:ascii="Times New Roman" w:hAnsi="Times New Roman" w:cs="Times New Roman"/>
          <w:i/>
          <w:iCs/>
        </w:rPr>
        <w:t>pgadmin</w:t>
      </w:r>
      <w:proofErr w:type="spellEnd"/>
      <w:r w:rsidRPr="00142EF0">
        <w:rPr>
          <w:rFonts w:ascii="Times New Roman" w:hAnsi="Times New Roman" w:cs="Times New Roman"/>
          <w:i/>
          <w:iCs/>
          <w:lang w:val="ru-RU"/>
        </w:rPr>
        <w:t>4</w:t>
      </w:r>
    </w:p>
    <w:p w14:paraId="422BB62C" w14:textId="77777777" w:rsidR="00120CFE" w:rsidRPr="00E42782" w:rsidRDefault="00120CFE" w:rsidP="00E42782">
      <w:pPr>
        <w:pStyle w:val="Heading2"/>
        <w:jc w:val="both"/>
        <w:rPr>
          <w:rFonts w:ascii="Times New Roman" w:hAnsi="Times New Roman" w:cs="Times New Roman"/>
        </w:rPr>
      </w:pPr>
      <w:bookmarkStart w:id="26" w:name="_Toc205052052"/>
      <w:bookmarkStart w:id="27" w:name="_Toc205067874"/>
      <w:r w:rsidRPr="00E42782">
        <w:rPr>
          <w:rFonts w:ascii="Times New Roman" w:hAnsi="Times New Roman" w:cs="Times New Roman"/>
        </w:rPr>
        <w:t xml:space="preserve">app — </w:t>
      </w:r>
      <w:proofErr w:type="spellStart"/>
      <w:r w:rsidRPr="00E42782">
        <w:rPr>
          <w:rFonts w:ascii="Times New Roman" w:hAnsi="Times New Roman" w:cs="Times New Roman"/>
        </w:rPr>
        <w:t>kp</w:t>
      </w:r>
      <w:proofErr w:type="spellEnd"/>
      <w:r w:rsidRPr="00E42782">
        <w:rPr>
          <w:rFonts w:ascii="Times New Roman" w:hAnsi="Times New Roman" w:cs="Times New Roman"/>
        </w:rPr>
        <w:t>-docker/</w:t>
      </w:r>
      <w:proofErr w:type="spellStart"/>
      <w:r w:rsidRPr="00E42782">
        <w:rPr>
          <w:rFonts w:ascii="Times New Roman" w:hAnsi="Times New Roman" w:cs="Times New Roman"/>
        </w:rPr>
        <w:t>kp-generation-</w:t>
      </w:r>
      <w:proofErr w:type="gramStart"/>
      <w:r w:rsidRPr="00E42782">
        <w:rPr>
          <w:rFonts w:ascii="Times New Roman" w:hAnsi="Times New Roman" w:cs="Times New Roman"/>
        </w:rPr>
        <w:t>service:latest</w:t>
      </w:r>
      <w:bookmarkEnd w:id="26"/>
      <w:bookmarkEnd w:id="27"/>
      <w:proofErr w:type="spellEnd"/>
      <w:proofErr w:type="gramEnd"/>
    </w:p>
    <w:p w14:paraId="21F88D81" w14:textId="77777777" w:rsidR="00120CFE" w:rsidRPr="00E42782" w:rsidRDefault="00120CFE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>Бэкенд-приложение для генерации коммерческих предложений.</w:t>
      </w:r>
    </w:p>
    <w:p w14:paraId="575952CC" w14:textId="77777777" w:rsidR="00120CFE" w:rsidRPr="00E42782" w:rsidRDefault="00120CFE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>Команды для загрузки:</w:t>
      </w:r>
    </w:p>
    <w:p w14:paraId="18CA3A26" w14:textId="77777777" w:rsidR="00120CFE" w:rsidRPr="00DA175B" w:rsidRDefault="00120CFE" w:rsidP="00DA175B">
      <w:pPr>
        <w:spacing w:after="0"/>
        <w:ind w:left="720"/>
        <w:jc w:val="both"/>
        <w:rPr>
          <w:rFonts w:ascii="Times New Roman" w:hAnsi="Times New Roman" w:cs="Times New Roman"/>
          <w:i/>
          <w:iCs/>
          <w:lang w:val="ru-RU"/>
        </w:rPr>
      </w:pPr>
      <w:r w:rsidRPr="00DA175B">
        <w:rPr>
          <w:rFonts w:ascii="Times New Roman" w:hAnsi="Times New Roman" w:cs="Times New Roman"/>
          <w:i/>
          <w:iCs/>
          <w:lang w:val="ru-RU"/>
        </w:rPr>
        <w:t># Собрать локальный образ на машине разработчика:</w:t>
      </w:r>
    </w:p>
    <w:p w14:paraId="212575B6" w14:textId="77777777" w:rsidR="00120CFE" w:rsidRPr="00E42782" w:rsidRDefault="00120CFE" w:rsidP="00DA175B">
      <w:pPr>
        <w:spacing w:after="0"/>
        <w:ind w:left="720"/>
        <w:jc w:val="both"/>
        <w:rPr>
          <w:rFonts w:ascii="Times New Roman" w:hAnsi="Times New Roman" w:cs="Times New Roman"/>
        </w:rPr>
      </w:pPr>
      <w:r w:rsidRPr="00DA175B">
        <w:rPr>
          <w:rFonts w:ascii="Times New Roman" w:hAnsi="Times New Roman" w:cs="Times New Roman"/>
          <w:i/>
          <w:iCs/>
        </w:rPr>
        <w:t xml:space="preserve">docker build -t </w:t>
      </w:r>
      <w:proofErr w:type="spellStart"/>
      <w:r w:rsidRPr="00DA175B">
        <w:rPr>
          <w:rFonts w:ascii="Times New Roman" w:hAnsi="Times New Roman" w:cs="Times New Roman"/>
          <w:i/>
          <w:iCs/>
        </w:rPr>
        <w:t>kp</w:t>
      </w:r>
      <w:proofErr w:type="spellEnd"/>
      <w:r w:rsidRPr="00DA175B">
        <w:rPr>
          <w:rFonts w:ascii="Times New Roman" w:hAnsi="Times New Roman" w:cs="Times New Roman"/>
          <w:i/>
          <w:iCs/>
        </w:rPr>
        <w:t>-docker/</w:t>
      </w:r>
      <w:proofErr w:type="spellStart"/>
      <w:r w:rsidRPr="00DA175B">
        <w:rPr>
          <w:rFonts w:ascii="Times New Roman" w:hAnsi="Times New Roman" w:cs="Times New Roman"/>
          <w:i/>
          <w:iCs/>
        </w:rPr>
        <w:t>kp-generation-</w:t>
      </w:r>
      <w:proofErr w:type="gramStart"/>
      <w:r w:rsidRPr="00DA175B">
        <w:rPr>
          <w:rFonts w:ascii="Times New Roman" w:hAnsi="Times New Roman" w:cs="Times New Roman"/>
          <w:i/>
          <w:iCs/>
        </w:rPr>
        <w:t>service:latest</w:t>
      </w:r>
      <w:proofErr w:type="spellEnd"/>
      <w:proofErr w:type="gramEnd"/>
      <w:r w:rsidRPr="00DA175B">
        <w:rPr>
          <w:rFonts w:ascii="Times New Roman" w:hAnsi="Times New Roman" w:cs="Times New Roman"/>
          <w:i/>
          <w:iCs/>
        </w:rPr>
        <w:t xml:space="preserve"> .</w:t>
      </w:r>
    </w:p>
    <w:p w14:paraId="707130F6" w14:textId="104758D1" w:rsidR="0058717A" w:rsidRPr="00E42782" w:rsidRDefault="0058717A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Либо сохранить его в </w:t>
      </w:r>
      <w:r w:rsidRPr="00E42782">
        <w:rPr>
          <w:rFonts w:ascii="Times New Roman" w:hAnsi="Times New Roman" w:cs="Times New Roman"/>
        </w:rPr>
        <w:t>tar</w:t>
      </w:r>
      <w:r w:rsidRPr="00E42782">
        <w:rPr>
          <w:rFonts w:ascii="Times New Roman" w:hAnsi="Times New Roman" w:cs="Times New Roman"/>
          <w:lang w:val="ru-RU"/>
        </w:rPr>
        <w:t>-архив если образ уже загружен в локальный репозиторий Докера:</w:t>
      </w:r>
    </w:p>
    <w:p w14:paraId="1E21F21C" w14:textId="3C523A0A" w:rsidR="0058717A" w:rsidRPr="00DA175B" w:rsidRDefault="0058717A" w:rsidP="00DA175B">
      <w:pPr>
        <w:spacing w:after="0"/>
        <w:ind w:firstLine="576"/>
        <w:jc w:val="both"/>
        <w:rPr>
          <w:rFonts w:ascii="Times New Roman" w:hAnsi="Times New Roman" w:cs="Times New Roman"/>
          <w:i/>
          <w:iCs/>
        </w:rPr>
      </w:pPr>
      <w:r w:rsidRPr="00DA175B">
        <w:rPr>
          <w:rFonts w:ascii="Times New Roman" w:hAnsi="Times New Roman" w:cs="Times New Roman"/>
          <w:i/>
          <w:iCs/>
        </w:rPr>
        <w:t xml:space="preserve">docker save -o kp-generation-service.tar </w:t>
      </w:r>
      <w:proofErr w:type="spellStart"/>
      <w:r w:rsidRPr="00DA175B">
        <w:rPr>
          <w:rFonts w:ascii="Times New Roman" w:hAnsi="Times New Roman" w:cs="Times New Roman"/>
          <w:i/>
          <w:iCs/>
        </w:rPr>
        <w:t>kp</w:t>
      </w:r>
      <w:proofErr w:type="spellEnd"/>
      <w:r w:rsidRPr="00DA175B">
        <w:rPr>
          <w:rFonts w:ascii="Times New Roman" w:hAnsi="Times New Roman" w:cs="Times New Roman"/>
          <w:i/>
          <w:iCs/>
        </w:rPr>
        <w:t>-docker/</w:t>
      </w:r>
      <w:proofErr w:type="spellStart"/>
      <w:r w:rsidRPr="00DA175B">
        <w:rPr>
          <w:rFonts w:ascii="Times New Roman" w:hAnsi="Times New Roman" w:cs="Times New Roman"/>
          <w:i/>
          <w:iCs/>
        </w:rPr>
        <w:t>kp-generation-</w:t>
      </w:r>
      <w:proofErr w:type="gramStart"/>
      <w:r w:rsidRPr="00DA175B">
        <w:rPr>
          <w:rFonts w:ascii="Times New Roman" w:hAnsi="Times New Roman" w:cs="Times New Roman"/>
          <w:i/>
          <w:iCs/>
        </w:rPr>
        <w:t>service:latest</w:t>
      </w:r>
      <w:proofErr w:type="spellEnd"/>
      <w:proofErr w:type="gramEnd"/>
    </w:p>
    <w:p w14:paraId="3521798B" w14:textId="77777777" w:rsidR="00120CFE" w:rsidRPr="00E42782" w:rsidRDefault="00120CFE" w:rsidP="00E42782">
      <w:pPr>
        <w:pStyle w:val="Heading2"/>
        <w:jc w:val="both"/>
        <w:rPr>
          <w:rFonts w:ascii="Times New Roman" w:hAnsi="Times New Roman" w:cs="Times New Roman"/>
        </w:rPr>
      </w:pPr>
      <w:bookmarkStart w:id="28" w:name="_Toc205052053"/>
      <w:bookmarkStart w:id="29" w:name="_Toc205067875"/>
      <w:proofErr w:type="spellStart"/>
      <w:r w:rsidRPr="00E42782">
        <w:rPr>
          <w:rFonts w:ascii="Times New Roman" w:hAnsi="Times New Roman" w:cs="Times New Roman"/>
        </w:rPr>
        <w:t>ui</w:t>
      </w:r>
      <w:proofErr w:type="spellEnd"/>
      <w:r w:rsidRPr="00E42782">
        <w:rPr>
          <w:rFonts w:ascii="Times New Roman" w:hAnsi="Times New Roman" w:cs="Times New Roman"/>
        </w:rPr>
        <w:t xml:space="preserve"> — </w:t>
      </w:r>
      <w:proofErr w:type="spellStart"/>
      <w:proofErr w:type="gramStart"/>
      <w:r w:rsidRPr="00E42782">
        <w:rPr>
          <w:rFonts w:ascii="Times New Roman" w:hAnsi="Times New Roman" w:cs="Times New Roman"/>
        </w:rPr>
        <w:t>nginx:alpine</w:t>
      </w:r>
      <w:bookmarkEnd w:id="28"/>
      <w:bookmarkEnd w:id="29"/>
      <w:proofErr w:type="spellEnd"/>
      <w:proofErr w:type="gramEnd"/>
    </w:p>
    <w:p w14:paraId="6040ACB3" w14:textId="77777777" w:rsidR="00120CFE" w:rsidRPr="00E42782" w:rsidRDefault="00120CFE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proofErr w:type="spellStart"/>
      <w:r w:rsidRPr="00E42782">
        <w:rPr>
          <w:rFonts w:ascii="Times New Roman" w:hAnsi="Times New Roman" w:cs="Times New Roman"/>
          <w:lang w:val="ru-RU"/>
        </w:rPr>
        <w:t>Фронтенд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E42782">
        <w:rPr>
          <w:rFonts w:ascii="Times New Roman" w:hAnsi="Times New Roman" w:cs="Times New Roman"/>
          <w:lang w:val="ru-RU"/>
        </w:rPr>
        <w:t>React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, обслуживается через </w:t>
      </w:r>
      <w:proofErr w:type="spellStart"/>
      <w:r w:rsidRPr="00E42782">
        <w:rPr>
          <w:rFonts w:ascii="Times New Roman" w:hAnsi="Times New Roman" w:cs="Times New Roman"/>
          <w:lang w:val="ru-RU"/>
        </w:rPr>
        <w:t>Nginx</w:t>
      </w:r>
      <w:proofErr w:type="spellEnd"/>
      <w:r w:rsidRPr="00E42782">
        <w:rPr>
          <w:rFonts w:ascii="Times New Roman" w:hAnsi="Times New Roman" w:cs="Times New Roman"/>
          <w:lang w:val="ru-RU"/>
        </w:rPr>
        <w:t>.</w:t>
      </w:r>
    </w:p>
    <w:p w14:paraId="2C2E3BC0" w14:textId="77777777" w:rsidR="00120CFE" w:rsidRPr="00E42782" w:rsidRDefault="00120CFE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>Команды для загрузки:</w:t>
      </w:r>
    </w:p>
    <w:p w14:paraId="1D3E0DFC" w14:textId="093AEF00" w:rsidR="0051515D" w:rsidRPr="00DA175B" w:rsidRDefault="00120CFE" w:rsidP="00DA175B">
      <w:pPr>
        <w:spacing w:after="0"/>
        <w:ind w:firstLine="432"/>
        <w:jc w:val="both"/>
        <w:rPr>
          <w:rFonts w:ascii="Times New Roman" w:hAnsi="Times New Roman" w:cs="Times New Roman"/>
          <w:i/>
          <w:iCs/>
          <w:lang w:val="ru-RU"/>
        </w:rPr>
      </w:pPr>
      <w:proofErr w:type="spellStart"/>
      <w:r w:rsidRPr="00DA175B">
        <w:rPr>
          <w:rFonts w:ascii="Times New Roman" w:hAnsi="Times New Roman" w:cs="Times New Roman"/>
          <w:i/>
          <w:iCs/>
          <w:lang w:val="ru-RU"/>
        </w:rPr>
        <w:t>docker</w:t>
      </w:r>
      <w:proofErr w:type="spellEnd"/>
      <w:r w:rsidRPr="00DA175B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DA175B">
        <w:rPr>
          <w:rFonts w:ascii="Times New Roman" w:hAnsi="Times New Roman" w:cs="Times New Roman"/>
          <w:i/>
          <w:iCs/>
          <w:lang w:val="ru-RU"/>
        </w:rPr>
        <w:t>pull</w:t>
      </w:r>
      <w:proofErr w:type="spellEnd"/>
      <w:r w:rsidRPr="00DA175B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proofErr w:type="gramStart"/>
      <w:r w:rsidRPr="00DA175B">
        <w:rPr>
          <w:rFonts w:ascii="Times New Roman" w:hAnsi="Times New Roman" w:cs="Times New Roman"/>
          <w:i/>
          <w:iCs/>
          <w:lang w:val="ru-RU"/>
        </w:rPr>
        <w:t>nginx:alpine</w:t>
      </w:r>
      <w:proofErr w:type="spellEnd"/>
      <w:proofErr w:type="gramEnd"/>
      <w:r w:rsidR="0051515D" w:rsidRPr="00DA175B">
        <w:rPr>
          <w:rFonts w:ascii="Times New Roman" w:hAnsi="Times New Roman" w:cs="Times New Roman"/>
          <w:i/>
          <w:iCs/>
          <w:lang w:val="ru-RU"/>
        </w:rPr>
        <w:br w:type="page"/>
      </w:r>
    </w:p>
    <w:p w14:paraId="618335E0" w14:textId="0E4F8F6D" w:rsidR="004D1E6B" w:rsidRPr="00E42782" w:rsidRDefault="00120CFE" w:rsidP="00E42782">
      <w:pPr>
        <w:pStyle w:val="Heading1"/>
        <w:jc w:val="both"/>
        <w:rPr>
          <w:rFonts w:ascii="Times New Roman" w:hAnsi="Times New Roman" w:cs="Times New Roman"/>
        </w:rPr>
      </w:pPr>
      <w:bookmarkStart w:id="30" w:name="_Toc205067876"/>
      <w:r w:rsidRPr="00E42782">
        <w:rPr>
          <w:rFonts w:ascii="Times New Roman" w:hAnsi="Times New Roman" w:cs="Times New Roman"/>
          <w:lang w:val="ru-RU"/>
        </w:rPr>
        <w:lastRenderedPageBreak/>
        <w:t>Запуск</w:t>
      </w:r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системы</w:t>
      </w:r>
      <w:bookmarkEnd w:id="30"/>
    </w:p>
    <w:p w14:paraId="0B0669CF" w14:textId="77777777" w:rsidR="004D1E6B" w:rsidRPr="00E42782" w:rsidRDefault="004D1E6B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31" w:name="_Toc205067877"/>
      <w:r w:rsidRPr="00E42782">
        <w:rPr>
          <w:rFonts w:ascii="Times New Roman" w:hAnsi="Times New Roman" w:cs="Times New Roman"/>
          <w:lang w:val="ru-RU"/>
        </w:rPr>
        <w:t>Создание структуры каталогов</w:t>
      </w:r>
      <w:bookmarkEnd w:id="31"/>
      <w:r w:rsidRPr="00E42782">
        <w:rPr>
          <w:rFonts w:ascii="Times New Roman" w:hAnsi="Times New Roman" w:cs="Times New Roman"/>
          <w:lang w:val="ru-RU"/>
        </w:rPr>
        <w:t xml:space="preserve"> </w:t>
      </w:r>
    </w:p>
    <w:p w14:paraId="5D74DEF4" w14:textId="7BC28B8A" w:rsidR="00120CFE" w:rsidRPr="00E42782" w:rsidRDefault="00120CFE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>На сервере созда</w:t>
      </w:r>
      <w:r w:rsidR="00E42782" w:rsidRPr="00E42782">
        <w:rPr>
          <w:rFonts w:ascii="Times New Roman" w:hAnsi="Times New Roman" w:cs="Times New Roman"/>
          <w:lang w:val="ru-RU"/>
        </w:rPr>
        <w:t>ть</w:t>
      </w:r>
      <w:r w:rsidRPr="00E42782">
        <w:rPr>
          <w:rFonts w:ascii="Times New Roman" w:hAnsi="Times New Roman" w:cs="Times New Roman"/>
          <w:lang w:val="ru-RU"/>
        </w:rPr>
        <w:t xml:space="preserve"> каталог </w:t>
      </w:r>
      <w:r w:rsidR="004D1E6B" w:rsidRPr="00E42782">
        <w:rPr>
          <w:rFonts w:ascii="Times New Roman" w:hAnsi="Times New Roman" w:cs="Times New Roman"/>
          <w:lang w:val="ru-RU"/>
        </w:rPr>
        <w:t>/</w:t>
      </w:r>
      <w:proofErr w:type="spellStart"/>
      <w:r w:rsidR="004D1E6B" w:rsidRPr="00E42782">
        <w:rPr>
          <w:rFonts w:ascii="Times New Roman" w:hAnsi="Times New Roman" w:cs="Times New Roman"/>
          <w:lang w:val="ru-RU"/>
        </w:rPr>
        <w:t>home</w:t>
      </w:r>
      <w:proofErr w:type="spellEnd"/>
      <w:r w:rsidR="004D1E6B" w:rsidRPr="00E42782">
        <w:rPr>
          <w:rFonts w:ascii="Times New Roman" w:hAnsi="Times New Roman" w:cs="Times New Roman"/>
          <w:lang w:val="ru-RU"/>
        </w:rPr>
        <w:t>/</w:t>
      </w:r>
      <w:proofErr w:type="spellStart"/>
      <w:r w:rsidRPr="00E42782">
        <w:rPr>
          <w:rFonts w:ascii="Times New Roman" w:hAnsi="Times New Roman" w:cs="Times New Roman"/>
          <w:lang w:val="ru-RU"/>
        </w:rPr>
        <w:t>system</w:t>
      </w:r>
      <w:proofErr w:type="spellEnd"/>
      <w:r w:rsidRPr="00E42782">
        <w:rPr>
          <w:rFonts w:ascii="Times New Roman" w:hAnsi="Times New Roman" w:cs="Times New Roman"/>
          <w:lang w:val="ru-RU"/>
        </w:rPr>
        <w:t>, в нем 4 подкаталога</w:t>
      </w:r>
      <w:r w:rsidR="004D1E6B" w:rsidRPr="00E42782">
        <w:rPr>
          <w:rFonts w:ascii="Times New Roman" w:hAnsi="Times New Roman" w:cs="Times New Roman"/>
          <w:lang w:val="ru-RU"/>
        </w:rPr>
        <w:t>:</w:t>
      </w:r>
    </w:p>
    <w:p w14:paraId="4F737E1E" w14:textId="63B4C13C" w:rsidR="00120CFE" w:rsidRPr="00E42782" w:rsidRDefault="004D1E6B" w:rsidP="00E4278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</w:rPr>
        <w:t>d</w:t>
      </w:r>
      <w:r w:rsidR="00120CFE" w:rsidRPr="00E42782">
        <w:rPr>
          <w:rFonts w:ascii="Times New Roman" w:hAnsi="Times New Roman" w:cs="Times New Roman"/>
        </w:rPr>
        <w:t>ocker</w:t>
      </w:r>
    </w:p>
    <w:p w14:paraId="4FA4F41D" w14:textId="6F6EA8F2" w:rsidR="00120CFE" w:rsidRPr="00E42782" w:rsidRDefault="004D1E6B" w:rsidP="00E4278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</w:rPr>
        <w:t>i</w:t>
      </w:r>
      <w:r w:rsidR="00120CFE" w:rsidRPr="00E42782">
        <w:rPr>
          <w:rFonts w:ascii="Times New Roman" w:hAnsi="Times New Roman" w:cs="Times New Roman"/>
        </w:rPr>
        <w:t>mage</w:t>
      </w:r>
    </w:p>
    <w:p w14:paraId="1B07ADE4" w14:textId="532FB5B2" w:rsidR="00120CFE" w:rsidRPr="00E42782" w:rsidRDefault="004D1E6B" w:rsidP="00E4278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</w:rPr>
        <w:t>nginx</w:t>
      </w:r>
    </w:p>
    <w:p w14:paraId="591EBE76" w14:textId="62824B65" w:rsidR="004D1E6B" w:rsidRPr="00E42782" w:rsidRDefault="004D1E6B" w:rsidP="00E4278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E42782">
        <w:rPr>
          <w:rFonts w:ascii="Times New Roman" w:hAnsi="Times New Roman" w:cs="Times New Roman"/>
        </w:rPr>
        <w:t>ui</w:t>
      </w:r>
      <w:proofErr w:type="spellEnd"/>
    </w:p>
    <w:p w14:paraId="3B189F5C" w14:textId="41A81043" w:rsidR="004D1E6B" w:rsidRPr="00E42782" w:rsidRDefault="004D1E6B" w:rsidP="00E42782">
      <w:pPr>
        <w:pStyle w:val="Heading2"/>
        <w:jc w:val="both"/>
        <w:rPr>
          <w:rFonts w:ascii="Times New Roman" w:hAnsi="Times New Roman" w:cs="Times New Roman"/>
        </w:rPr>
      </w:pPr>
      <w:bookmarkStart w:id="32" w:name="_Toc205067878"/>
      <w:proofErr w:type="spellStart"/>
      <w:r w:rsidRPr="00E42782">
        <w:rPr>
          <w:rFonts w:ascii="Times New Roman" w:hAnsi="Times New Roman" w:cs="Times New Roman"/>
        </w:rPr>
        <w:t>Каталог</w:t>
      </w:r>
      <w:proofErr w:type="spellEnd"/>
      <w:r w:rsidRPr="00E42782">
        <w:rPr>
          <w:rFonts w:ascii="Times New Roman" w:hAnsi="Times New Roman" w:cs="Times New Roman"/>
        </w:rPr>
        <w:t xml:space="preserve"> docker</w:t>
      </w:r>
      <w:bookmarkEnd w:id="32"/>
    </w:p>
    <w:p w14:paraId="2B8D5957" w14:textId="37B645D3" w:rsidR="004D1E6B" w:rsidRPr="00E42782" w:rsidRDefault="004D1E6B" w:rsidP="00E42782">
      <w:pPr>
        <w:jc w:val="both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  <w:lang w:val="ru-RU"/>
        </w:rPr>
        <w:t>В</w:t>
      </w:r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каталоге</w:t>
      </w:r>
      <w:r w:rsidRPr="00E42782">
        <w:rPr>
          <w:rFonts w:ascii="Times New Roman" w:hAnsi="Times New Roman" w:cs="Times New Roman"/>
        </w:rPr>
        <w:t xml:space="preserve"> docker </w:t>
      </w:r>
      <w:r w:rsidRPr="00E42782">
        <w:rPr>
          <w:rFonts w:ascii="Times New Roman" w:hAnsi="Times New Roman" w:cs="Times New Roman"/>
          <w:lang w:val="ru-RU"/>
        </w:rPr>
        <w:t>разместить</w:t>
      </w:r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файлы</w:t>
      </w:r>
      <w:r w:rsidRPr="00E42782">
        <w:rPr>
          <w:rFonts w:ascii="Times New Roman" w:hAnsi="Times New Roman" w:cs="Times New Roman"/>
        </w:rPr>
        <w:t xml:space="preserve"> docker-</w:t>
      </w:r>
      <w:proofErr w:type="spellStart"/>
      <w:r w:rsidRPr="00E42782">
        <w:rPr>
          <w:rFonts w:ascii="Times New Roman" w:hAnsi="Times New Roman" w:cs="Times New Roman"/>
        </w:rPr>
        <w:t>compose.yml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и</w:t>
      </w:r>
      <w:r w:rsidRPr="00E42782">
        <w:rPr>
          <w:rFonts w:ascii="Times New Roman" w:hAnsi="Times New Roman" w:cs="Times New Roman"/>
        </w:rPr>
        <w:t xml:space="preserve"> docker-</w:t>
      </w:r>
      <w:proofErr w:type="spellStart"/>
      <w:r w:rsidRPr="00E42782">
        <w:rPr>
          <w:rFonts w:ascii="Times New Roman" w:hAnsi="Times New Roman" w:cs="Times New Roman"/>
        </w:rPr>
        <w:t>compose.prod.yml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из</w:t>
      </w:r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поставки</w:t>
      </w:r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программного</w:t>
      </w:r>
      <w:r w:rsidRPr="00E42782">
        <w:rPr>
          <w:rFonts w:ascii="Times New Roman" w:hAnsi="Times New Roman" w:cs="Times New Roman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>кода</w:t>
      </w:r>
      <w:r w:rsidR="00E42782" w:rsidRPr="00E42782">
        <w:rPr>
          <w:rFonts w:ascii="Times New Roman" w:hAnsi="Times New Roman" w:cs="Times New Roman"/>
        </w:rPr>
        <w:t>.</w:t>
      </w:r>
    </w:p>
    <w:p w14:paraId="3DD34B80" w14:textId="397C51D7" w:rsidR="004D1E6B" w:rsidRPr="00E42782" w:rsidRDefault="004D1E6B" w:rsidP="00E42782">
      <w:pPr>
        <w:pStyle w:val="Heading2"/>
        <w:jc w:val="both"/>
        <w:rPr>
          <w:rFonts w:ascii="Times New Roman" w:hAnsi="Times New Roman" w:cs="Times New Roman"/>
        </w:rPr>
      </w:pPr>
      <w:bookmarkStart w:id="33" w:name="_Toc205067879"/>
      <w:r w:rsidRPr="00E42782">
        <w:rPr>
          <w:rFonts w:ascii="Times New Roman" w:hAnsi="Times New Roman" w:cs="Times New Roman"/>
          <w:lang w:val="ru-RU"/>
        </w:rPr>
        <w:t>Каталог</w:t>
      </w:r>
      <w:r w:rsidRPr="00E42782">
        <w:rPr>
          <w:rFonts w:ascii="Times New Roman" w:hAnsi="Times New Roman" w:cs="Times New Roman"/>
        </w:rPr>
        <w:t xml:space="preserve"> image</w:t>
      </w:r>
      <w:bookmarkEnd w:id="33"/>
    </w:p>
    <w:p w14:paraId="72D46580" w14:textId="77777777" w:rsidR="00E42782" w:rsidRPr="00E42782" w:rsidRDefault="004D1E6B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В каталоге </w:t>
      </w:r>
      <w:r w:rsidRPr="00E42782">
        <w:rPr>
          <w:rFonts w:ascii="Times New Roman" w:hAnsi="Times New Roman" w:cs="Times New Roman"/>
        </w:rPr>
        <w:t>image</w:t>
      </w:r>
      <w:r w:rsidRPr="00E42782">
        <w:rPr>
          <w:rFonts w:ascii="Times New Roman" w:hAnsi="Times New Roman" w:cs="Times New Roman"/>
          <w:lang w:val="ru-RU"/>
        </w:rPr>
        <w:t xml:space="preserve"> разместить </w:t>
      </w:r>
      <w:r w:rsidRPr="00E42782">
        <w:rPr>
          <w:rFonts w:ascii="Times New Roman" w:hAnsi="Times New Roman" w:cs="Times New Roman"/>
        </w:rPr>
        <w:t>tar</w:t>
      </w:r>
      <w:r w:rsidRPr="00E42782">
        <w:rPr>
          <w:rFonts w:ascii="Times New Roman" w:hAnsi="Times New Roman" w:cs="Times New Roman"/>
          <w:lang w:val="ru-RU"/>
        </w:rPr>
        <w:t xml:space="preserve">-архив собранного докер-образа серверной части приложения </w:t>
      </w:r>
      <w:proofErr w:type="spellStart"/>
      <w:r w:rsidRPr="00E42782">
        <w:rPr>
          <w:rFonts w:ascii="Times New Roman" w:hAnsi="Times New Roman" w:cs="Times New Roman"/>
        </w:rPr>
        <w:t>kp</w:t>
      </w:r>
      <w:proofErr w:type="spellEnd"/>
      <w:r w:rsidRPr="00E42782">
        <w:rPr>
          <w:rFonts w:ascii="Times New Roman" w:hAnsi="Times New Roman" w:cs="Times New Roman"/>
          <w:lang w:val="ru-RU"/>
        </w:rPr>
        <w:t>-</w:t>
      </w:r>
      <w:r w:rsidRPr="00E42782">
        <w:rPr>
          <w:rFonts w:ascii="Times New Roman" w:hAnsi="Times New Roman" w:cs="Times New Roman"/>
        </w:rPr>
        <w:t>generation</w:t>
      </w:r>
      <w:r w:rsidRPr="00E42782">
        <w:rPr>
          <w:rFonts w:ascii="Times New Roman" w:hAnsi="Times New Roman" w:cs="Times New Roman"/>
          <w:lang w:val="ru-RU"/>
        </w:rPr>
        <w:t>-</w:t>
      </w:r>
      <w:r w:rsidRPr="00E42782">
        <w:rPr>
          <w:rFonts w:ascii="Times New Roman" w:hAnsi="Times New Roman" w:cs="Times New Roman"/>
        </w:rPr>
        <w:t>service</w:t>
      </w:r>
      <w:r w:rsidRPr="00E42782">
        <w:rPr>
          <w:rFonts w:ascii="Times New Roman" w:hAnsi="Times New Roman" w:cs="Times New Roman"/>
          <w:lang w:val="ru-RU"/>
        </w:rPr>
        <w:t>.</w:t>
      </w:r>
      <w:r w:rsidRPr="00E42782">
        <w:rPr>
          <w:rFonts w:ascii="Times New Roman" w:hAnsi="Times New Roman" w:cs="Times New Roman"/>
        </w:rPr>
        <w:t>tar</w:t>
      </w:r>
      <w:r w:rsidR="0058717A" w:rsidRPr="00E42782">
        <w:rPr>
          <w:rFonts w:ascii="Times New Roman" w:hAnsi="Times New Roman" w:cs="Times New Roman"/>
          <w:lang w:val="ru-RU"/>
        </w:rPr>
        <w:t>. После размещения архива выполнить загрузку образа в локальный репозиторий Докера с помощью команды</w:t>
      </w:r>
      <w:r w:rsidR="00E42782" w:rsidRPr="00E42782">
        <w:rPr>
          <w:rFonts w:ascii="Times New Roman" w:hAnsi="Times New Roman" w:cs="Times New Roman"/>
          <w:lang w:val="ru-RU"/>
        </w:rPr>
        <w:t>:</w:t>
      </w:r>
    </w:p>
    <w:p w14:paraId="6574F399" w14:textId="3875C9F8" w:rsidR="004D1E6B" w:rsidRPr="00E42782" w:rsidRDefault="0058717A" w:rsidP="00E42782">
      <w:pPr>
        <w:ind w:firstLine="576"/>
        <w:jc w:val="both"/>
        <w:rPr>
          <w:rFonts w:ascii="Times New Roman" w:hAnsi="Times New Roman" w:cs="Times New Roman"/>
          <w:i/>
          <w:iCs/>
        </w:rPr>
      </w:pPr>
      <w:r w:rsidRPr="00E42782">
        <w:rPr>
          <w:rFonts w:ascii="Times New Roman" w:hAnsi="Times New Roman" w:cs="Times New Roman"/>
          <w:lang w:val="ru-RU"/>
        </w:rPr>
        <w:t xml:space="preserve"> </w:t>
      </w:r>
      <w:r w:rsidRPr="00E42782">
        <w:rPr>
          <w:rFonts w:ascii="Times New Roman" w:hAnsi="Times New Roman" w:cs="Times New Roman"/>
          <w:i/>
          <w:iCs/>
        </w:rPr>
        <w:t>docker load -</w:t>
      </w:r>
      <w:proofErr w:type="spellStart"/>
      <w:r w:rsidRPr="00E42782">
        <w:rPr>
          <w:rFonts w:ascii="Times New Roman" w:hAnsi="Times New Roman" w:cs="Times New Roman"/>
          <w:i/>
          <w:iCs/>
        </w:rPr>
        <w:t>i</w:t>
      </w:r>
      <w:proofErr w:type="spellEnd"/>
      <w:r w:rsidRPr="00E42782">
        <w:rPr>
          <w:rFonts w:ascii="Times New Roman" w:hAnsi="Times New Roman" w:cs="Times New Roman"/>
          <w:i/>
          <w:iCs/>
        </w:rPr>
        <w:t xml:space="preserve"> kp-generation-service.tar</w:t>
      </w:r>
    </w:p>
    <w:p w14:paraId="14C60C90" w14:textId="621F8743" w:rsidR="004D1E6B" w:rsidRPr="00E42782" w:rsidRDefault="004D1E6B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34" w:name="_Toc205067880"/>
      <w:r w:rsidRPr="00E42782">
        <w:rPr>
          <w:rFonts w:ascii="Times New Roman" w:hAnsi="Times New Roman" w:cs="Times New Roman"/>
          <w:lang w:val="ru-RU"/>
        </w:rPr>
        <w:t xml:space="preserve">Каталог </w:t>
      </w:r>
      <w:r w:rsidRPr="00E42782">
        <w:rPr>
          <w:rFonts w:ascii="Times New Roman" w:hAnsi="Times New Roman" w:cs="Times New Roman"/>
        </w:rPr>
        <w:t>nginx</w:t>
      </w:r>
      <w:bookmarkEnd w:id="34"/>
    </w:p>
    <w:p w14:paraId="7F878AA8" w14:textId="6D4CF629" w:rsidR="00514A69" w:rsidRPr="00E42782" w:rsidRDefault="004D1E6B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В каталоге </w:t>
      </w:r>
      <w:proofErr w:type="spellStart"/>
      <w:r w:rsidRPr="00E42782">
        <w:rPr>
          <w:rFonts w:ascii="Times New Roman" w:hAnsi="Times New Roman" w:cs="Times New Roman"/>
          <w:lang w:val="ru-RU"/>
        </w:rPr>
        <w:t>nginx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разместить </w:t>
      </w:r>
      <w:proofErr w:type="spellStart"/>
      <w:r w:rsidRPr="00E42782">
        <w:rPr>
          <w:rFonts w:ascii="Times New Roman" w:hAnsi="Times New Roman" w:cs="Times New Roman"/>
          <w:lang w:val="ru-RU"/>
        </w:rPr>
        <w:t>разместить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конфигурационный файл веб-сервера </w:t>
      </w:r>
      <w:r w:rsidRPr="00E42782">
        <w:rPr>
          <w:rFonts w:ascii="Times New Roman" w:hAnsi="Times New Roman" w:cs="Times New Roman"/>
        </w:rPr>
        <w:t>NGINX</w:t>
      </w:r>
      <w:r w:rsidRPr="00E42782">
        <w:rPr>
          <w:rFonts w:ascii="Times New Roman" w:hAnsi="Times New Roman" w:cs="Times New Roman"/>
          <w:lang w:val="ru-RU"/>
        </w:rPr>
        <w:t xml:space="preserve"> (</w:t>
      </w:r>
      <w:r w:rsidRPr="00E42782">
        <w:rPr>
          <w:rFonts w:ascii="Times New Roman" w:hAnsi="Times New Roman" w:cs="Times New Roman"/>
        </w:rPr>
        <w:t>nginx</w:t>
      </w:r>
      <w:r w:rsidRPr="00E42782">
        <w:rPr>
          <w:rFonts w:ascii="Times New Roman" w:hAnsi="Times New Roman" w:cs="Times New Roman"/>
          <w:lang w:val="ru-RU"/>
        </w:rPr>
        <w:t>.</w:t>
      </w:r>
      <w:r w:rsidRPr="00E42782">
        <w:rPr>
          <w:rFonts w:ascii="Times New Roman" w:hAnsi="Times New Roman" w:cs="Times New Roman"/>
        </w:rPr>
        <w:t>conf</w:t>
      </w:r>
      <w:r w:rsidRPr="00E42782">
        <w:rPr>
          <w:rFonts w:ascii="Times New Roman" w:hAnsi="Times New Roman" w:cs="Times New Roman"/>
          <w:lang w:val="ru-RU"/>
        </w:rPr>
        <w:t>) из поставки программного кода</w:t>
      </w:r>
      <w:r w:rsidR="00E42782" w:rsidRPr="00E42782">
        <w:rPr>
          <w:rFonts w:ascii="Times New Roman" w:hAnsi="Times New Roman" w:cs="Times New Roman"/>
          <w:lang w:val="ru-RU"/>
        </w:rPr>
        <w:t>.</w:t>
      </w:r>
    </w:p>
    <w:p w14:paraId="4AFB0207" w14:textId="3910994C" w:rsidR="00514A69" w:rsidRPr="00E42782" w:rsidRDefault="00514A69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35" w:name="_Toc205067881"/>
      <w:r w:rsidRPr="00E42782">
        <w:rPr>
          <w:rFonts w:ascii="Times New Roman" w:hAnsi="Times New Roman" w:cs="Times New Roman"/>
          <w:lang w:val="ru-RU"/>
        </w:rPr>
        <w:t xml:space="preserve">Каталог </w:t>
      </w:r>
      <w:proofErr w:type="spellStart"/>
      <w:r w:rsidRPr="00E42782">
        <w:rPr>
          <w:rFonts w:ascii="Times New Roman" w:hAnsi="Times New Roman" w:cs="Times New Roman"/>
        </w:rPr>
        <w:t>ui</w:t>
      </w:r>
      <w:bookmarkEnd w:id="35"/>
      <w:proofErr w:type="spellEnd"/>
    </w:p>
    <w:p w14:paraId="1418517D" w14:textId="3C8C8199" w:rsidR="00514A69" w:rsidRPr="00E42782" w:rsidRDefault="00514A69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В каталоге </w:t>
      </w:r>
      <w:proofErr w:type="spellStart"/>
      <w:r w:rsidRPr="00E42782">
        <w:rPr>
          <w:rFonts w:ascii="Times New Roman" w:hAnsi="Times New Roman" w:cs="Times New Roman"/>
        </w:rPr>
        <w:t>ui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разместить каталог </w:t>
      </w:r>
      <w:r w:rsidRPr="00E42782">
        <w:rPr>
          <w:rFonts w:ascii="Times New Roman" w:hAnsi="Times New Roman" w:cs="Times New Roman"/>
        </w:rPr>
        <w:t>build</w:t>
      </w:r>
      <w:r w:rsidRPr="00E42782">
        <w:rPr>
          <w:rFonts w:ascii="Times New Roman" w:hAnsi="Times New Roman" w:cs="Times New Roman"/>
          <w:lang w:val="ru-RU"/>
        </w:rPr>
        <w:t xml:space="preserve"> (</w:t>
      </w:r>
      <w:r w:rsidR="00A76141" w:rsidRPr="00E42782">
        <w:rPr>
          <w:rFonts w:ascii="Times New Roman" w:hAnsi="Times New Roman" w:cs="Times New Roman"/>
          <w:lang w:val="ru-RU"/>
        </w:rPr>
        <w:t>собранный</w:t>
      </w:r>
      <w:r w:rsidRPr="00E42782">
        <w:rPr>
          <w:rFonts w:ascii="Times New Roman" w:hAnsi="Times New Roman" w:cs="Times New Roman"/>
          <w:lang w:val="ru-RU"/>
        </w:rPr>
        <w:t xml:space="preserve"> </w:t>
      </w:r>
      <w:r w:rsidRPr="00E42782">
        <w:rPr>
          <w:rFonts w:ascii="Times New Roman" w:hAnsi="Times New Roman" w:cs="Times New Roman"/>
        </w:rPr>
        <w:t>REACT</w:t>
      </w:r>
      <w:r w:rsidRPr="00E42782">
        <w:rPr>
          <w:rFonts w:ascii="Times New Roman" w:hAnsi="Times New Roman" w:cs="Times New Roman"/>
          <w:lang w:val="ru-RU"/>
        </w:rPr>
        <w:t xml:space="preserve"> проект </w:t>
      </w:r>
      <w:r w:rsidR="00A76141" w:rsidRPr="00E42782">
        <w:rPr>
          <w:rFonts w:ascii="Times New Roman" w:hAnsi="Times New Roman" w:cs="Times New Roman"/>
          <w:lang w:val="ru-RU"/>
        </w:rPr>
        <w:t>клиентской</w:t>
      </w:r>
      <w:r w:rsidRPr="00E42782">
        <w:rPr>
          <w:rFonts w:ascii="Times New Roman" w:hAnsi="Times New Roman" w:cs="Times New Roman"/>
          <w:lang w:val="ru-RU"/>
        </w:rPr>
        <w:t xml:space="preserve"> части) из поставки программного кода</w:t>
      </w:r>
      <w:r w:rsidR="00E42782" w:rsidRPr="00E42782">
        <w:rPr>
          <w:rFonts w:ascii="Times New Roman" w:hAnsi="Times New Roman" w:cs="Times New Roman"/>
          <w:lang w:val="ru-RU"/>
        </w:rPr>
        <w:t>.</w:t>
      </w:r>
    </w:p>
    <w:p w14:paraId="4887D402" w14:textId="7D7183E0" w:rsidR="00514A69" w:rsidRPr="00E42782" w:rsidRDefault="00514A69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36" w:name="_Toc205067882"/>
      <w:r w:rsidRPr="00E42782">
        <w:rPr>
          <w:rFonts w:ascii="Times New Roman" w:hAnsi="Times New Roman" w:cs="Times New Roman"/>
          <w:lang w:val="ru-RU"/>
        </w:rPr>
        <w:t>SSL сертификаты</w:t>
      </w:r>
      <w:bookmarkEnd w:id="36"/>
    </w:p>
    <w:p w14:paraId="6904B1C1" w14:textId="051A304E" w:rsidR="00A76141" w:rsidRPr="00E42782" w:rsidRDefault="00514A69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В системе необходимо разместить (в случае необходимости) SSL сертификаты для обеспечения шифрованного соединения между клиентской и серверной частью. В конфигурационном файле веб-сервера </w:t>
      </w:r>
      <w:r w:rsidRPr="00E42782">
        <w:rPr>
          <w:rFonts w:ascii="Times New Roman" w:hAnsi="Times New Roman" w:cs="Times New Roman"/>
        </w:rPr>
        <w:t>nginx</w:t>
      </w:r>
      <w:r w:rsidRPr="00E42782">
        <w:rPr>
          <w:rFonts w:ascii="Times New Roman" w:hAnsi="Times New Roman" w:cs="Times New Roman"/>
          <w:lang w:val="ru-RU"/>
        </w:rPr>
        <w:t>.</w:t>
      </w:r>
      <w:r w:rsidRPr="00E42782">
        <w:rPr>
          <w:rFonts w:ascii="Times New Roman" w:hAnsi="Times New Roman" w:cs="Times New Roman"/>
        </w:rPr>
        <w:t>conf</w:t>
      </w:r>
      <w:r w:rsidRPr="00E42782">
        <w:rPr>
          <w:rFonts w:ascii="Times New Roman" w:hAnsi="Times New Roman" w:cs="Times New Roman"/>
          <w:lang w:val="ru-RU"/>
        </w:rPr>
        <w:t xml:space="preserve"> необходимо указать путь до этих сертификатов:  </w:t>
      </w:r>
    </w:p>
    <w:p w14:paraId="215CD2CD" w14:textId="3D9C965D" w:rsidR="00514A69" w:rsidRPr="00E42782" w:rsidRDefault="00AB2BBA" w:rsidP="00E42782">
      <w:pPr>
        <w:spacing w:after="0"/>
        <w:jc w:val="both"/>
        <w:rPr>
          <w:rFonts w:ascii="Times New Roman" w:hAnsi="Times New Roman" w:cs="Times New Roman"/>
        </w:rPr>
      </w:pPr>
      <w:r w:rsidRPr="00142EF0">
        <w:rPr>
          <w:rFonts w:ascii="Times New Roman" w:hAnsi="Times New Roman" w:cs="Times New Roman"/>
          <w:lang w:val="ru-RU"/>
        </w:rPr>
        <w:t xml:space="preserve">            </w:t>
      </w:r>
      <w:r w:rsidR="00E324C7" w:rsidRPr="00142EF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14A69" w:rsidRPr="00E42782">
        <w:rPr>
          <w:rFonts w:ascii="Times New Roman" w:hAnsi="Times New Roman" w:cs="Times New Roman"/>
        </w:rPr>
        <w:t>ssl_certificate</w:t>
      </w:r>
      <w:proofErr w:type="spellEnd"/>
      <w:r w:rsidR="00514A69" w:rsidRPr="00E42782">
        <w:rPr>
          <w:rFonts w:ascii="Times New Roman" w:hAnsi="Times New Roman" w:cs="Times New Roman"/>
        </w:rPr>
        <w:t xml:space="preserve"> </w:t>
      </w:r>
      <w:proofErr w:type="gramStart"/>
      <w:r w:rsidR="00514A69" w:rsidRPr="00E42782">
        <w:rPr>
          <w:rFonts w:ascii="Times New Roman" w:hAnsi="Times New Roman" w:cs="Times New Roman"/>
        </w:rPr>
        <w:t>/</w:t>
      </w:r>
      <w:proofErr w:type="spellStart"/>
      <w:r w:rsidR="00514A69" w:rsidRPr="00E42782">
        <w:rPr>
          <w:rFonts w:ascii="Times New Roman" w:hAnsi="Times New Roman" w:cs="Times New Roman"/>
        </w:rPr>
        <w:t>etc</w:t>
      </w:r>
      <w:proofErr w:type="spellEnd"/>
      <w:r w:rsidR="00514A69" w:rsidRPr="00E42782">
        <w:rPr>
          <w:rFonts w:ascii="Times New Roman" w:hAnsi="Times New Roman" w:cs="Times New Roman"/>
        </w:rPr>
        <w:t>/</w:t>
      </w:r>
      <w:proofErr w:type="spellStart"/>
      <w:r w:rsidR="00514A69" w:rsidRPr="00E42782">
        <w:rPr>
          <w:rFonts w:ascii="Times New Roman" w:hAnsi="Times New Roman" w:cs="Times New Roman"/>
        </w:rPr>
        <w:t>letsencrypt</w:t>
      </w:r>
      <w:proofErr w:type="spellEnd"/>
      <w:r w:rsidR="00514A69" w:rsidRPr="00E42782">
        <w:rPr>
          <w:rFonts w:ascii="Times New Roman" w:hAnsi="Times New Roman" w:cs="Times New Roman"/>
        </w:rPr>
        <w:t>/live/uyta-co.ru/</w:t>
      </w:r>
      <w:proofErr w:type="spellStart"/>
      <w:r w:rsidR="00514A69" w:rsidRPr="00E42782">
        <w:rPr>
          <w:rFonts w:ascii="Times New Roman" w:hAnsi="Times New Roman" w:cs="Times New Roman"/>
        </w:rPr>
        <w:t>fullchain.pem</w:t>
      </w:r>
      <w:proofErr w:type="spellEnd"/>
      <w:r w:rsidR="00514A69" w:rsidRPr="00E42782">
        <w:rPr>
          <w:rFonts w:ascii="Times New Roman" w:hAnsi="Times New Roman" w:cs="Times New Roman"/>
        </w:rPr>
        <w:t>;</w:t>
      </w:r>
      <w:proofErr w:type="gramEnd"/>
    </w:p>
    <w:p w14:paraId="5BF5400D" w14:textId="2B1B0F28" w:rsidR="00514A69" w:rsidRPr="00E42782" w:rsidRDefault="00514A69" w:rsidP="00E42782">
      <w:pPr>
        <w:jc w:val="both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</w:rPr>
        <w:t xml:space="preserve">    </w:t>
      </w:r>
      <w:r w:rsidR="00A76141" w:rsidRPr="00E42782">
        <w:rPr>
          <w:rFonts w:ascii="Times New Roman" w:hAnsi="Times New Roman" w:cs="Times New Roman"/>
        </w:rPr>
        <w:tab/>
      </w:r>
      <w:proofErr w:type="spellStart"/>
      <w:r w:rsidRPr="00E42782">
        <w:rPr>
          <w:rFonts w:ascii="Times New Roman" w:hAnsi="Times New Roman" w:cs="Times New Roman"/>
        </w:rPr>
        <w:t>ssl_certificate_key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gramStart"/>
      <w:r w:rsidRPr="00E42782">
        <w:rPr>
          <w:rFonts w:ascii="Times New Roman" w:hAnsi="Times New Roman" w:cs="Times New Roman"/>
        </w:rPr>
        <w:t>/</w:t>
      </w:r>
      <w:proofErr w:type="spellStart"/>
      <w:r w:rsidRPr="00E42782">
        <w:rPr>
          <w:rFonts w:ascii="Times New Roman" w:hAnsi="Times New Roman" w:cs="Times New Roman"/>
        </w:rPr>
        <w:t>etc</w:t>
      </w:r>
      <w:proofErr w:type="spellEnd"/>
      <w:r w:rsidRPr="00E42782">
        <w:rPr>
          <w:rFonts w:ascii="Times New Roman" w:hAnsi="Times New Roman" w:cs="Times New Roman"/>
        </w:rPr>
        <w:t>/</w:t>
      </w:r>
      <w:proofErr w:type="spellStart"/>
      <w:r w:rsidRPr="00E42782">
        <w:rPr>
          <w:rFonts w:ascii="Times New Roman" w:hAnsi="Times New Roman" w:cs="Times New Roman"/>
        </w:rPr>
        <w:t>letsencrypt</w:t>
      </w:r>
      <w:proofErr w:type="spellEnd"/>
      <w:r w:rsidRPr="00E42782">
        <w:rPr>
          <w:rFonts w:ascii="Times New Roman" w:hAnsi="Times New Roman" w:cs="Times New Roman"/>
        </w:rPr>
        <w:t>/live/uyta-co.ru/</w:t>
      </w:r>
      <w:proofErr w:type="spellStart"/>
      <w:r w:rsidRPr="00E42782">
        <w:rPr>
          <w:rFonts w:ascii="Times New Roman" w:hAnsi="Times New Roman" w:cs="Times New Roman"/>
        </w:rPr>
        <w:t>privkey.pem</w:t>
      </w:r>
      <w:proofErr w:type="spellEnd"/>
      <w:r w:rsidRPr="00E42782">
        <w:rPr>
          <w:rFonts w:ascii="Times New Roman" w:hAnsi="Times New Roman" w:cs="Times New Roman"/>
        </w:rPr>
        <w:t>;</w:t>
      </w:r>
      <w:proofErr w:type="gramEnd"/>
    </w:p>
    <w:p w14:paraId="1EBE7A4F" w14:textId="51C96CFA" w:rsidR="00A76141" w:rsidRPr="00142EF0" w:rsidRDefault="00514A69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В данном случае использовались бесплатные сертификаты от кампании </w:t>
      </w:r>
      <w:proofErr w:type="spellStart"/>
      <w:r w:rsidRPr="00E42782">
        <w:rPr>
          <w:rFonts w:ascii="Times New Roman" w:hAnsi="Times New Roman" w:cs="Times New Roman"/>
        </w:rPr>
        <w:t>LetsEncypt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инструкцию по генерации сертификатов можно посмотреть на их официальном сайте. Если сертификаты не требуются и запуск будет производит</w:t>
      </w:r>
      <w:r w:rsidR="00E42782" w:rsidRPr="00E42782">
        <w:rPr>
          <w:rFonts w:ascii="Times New Roman" w:hAnsi="Times New Roman" w:cs="Times New Roman"/>
          <w:lang w:val="ru-RU"/>
        </w:rPr>
        <w:t>ь</w:t>
      </w:r>
      <w:r w:rsidRPr="00E42782">
        <w:rPr>
          <w:rFonts w:ascii="Times New Roman" w:hAnsi="Times New Roman" w:cs="Times New Roman"/>
          <w:lang w:val="ru-RU"/>
        </w:rPr>
        <w:t xml:space="preserve">ся в локальной сети, то </w:t>
      </w:r>
      <w:r w:rsidR="00E42782" w:rsidRPr="00E42782">
        <w:rPr>
          <w:rFonts w:ascii="Times New Roman" w:hAnsi="Times New Roman" w:cs="Times New Roman"/>
          <w:lang w:val="ru-RU"/>
        </w:rPr>
        <w:t xml:space="preserve">необходимо </w:t>
      </w:r>
      <w:r w:rsidRPr="00E42782">
        <w:rPr>
          <w:rFonts w:ascii="Times New Roman" w:hAnsi="Times New Roman" w:cs="Times New Roman"/>
          <w:lang w:val="ru-RU"/>
        </w:rPr>
        <w:t>модифицировать конфигурационный файл таким образом</w:t>
      </w:r>
      <w:r w:rsidR="00E42782" w:rsidRPr="00E42782">
        <w:rPr>
          <w:rFonts w:ascii="Times New Roman" w:hAnsi="Times New Roman" w:cs="Times New Roman"/>
          <w:lang w:val="ru-RU"/>
        </w:rPr>
        <w:t>,</w:t>
      </w:r>
      <w:r w:rsidR="00A76141" w:rsidRPr="00E42782">
        <w:rPr>
          <w:rFonts w:ascii="Times New Roman" w:hAnsi="Times New Roman" w:cs="Times New Roman"/>
          <w:lang w:val="ru-RU"/>
        </w:rPr>
        <w:t xml:space="preserve"> как в Приложени</w:t>
      </w:r>
      <w:r w:rsidR="00E42782" w:rsidRPr="00E42782">
        <w:rPr>
          <w:rFonts w:ascii="Times New Roman" w:hAnsi="Times New Roman" w:cs="Times New Roman"/>
          <w:lang w:val="ru-RU"/>
        </w:rPr>
        <w:t>и</w:t>
      </w:r>
      <w:r w:rsidR="00A76141" w:rsidRPr="00E42782">
        <w:rPr>
          <w:rFonts w:ascii="Times New Roman" w:hAnsi="Times New Roman" w:cs="Times New Roman"/>
          <w:lang w:val="ru-RU"/>
        </w:rPr>
        <w:t xml:space="preserve"> 1. Но так делать настоятельно не рекомендуется и лучше всего все-таки сделать сертификаты и использовать защищённое соединение.</w:t>
      </w:r>
    </w:p>
    <w:p w14:paraId="356C27B3" w14:textId="4C63764E" w:rsidR="00A76141" w:rsidRPr="00E42782" w:rsidRDefault="00A76141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37" w:name="_Toc205067883"/>
      <w:r w:rsidRPr="00E42782">
        <w:rPr>
          <w:rFonts w:ascii="Times New Roman" w:hAnsi="Times New Roman" w:cs="Times New Roman"/>
          <w:lang w:val="ru-RU"/>
        </w:rPr>
        <w:t>Запуск системы</w:t>
      </w:r>
      <w:bookmarkEnd w:id="37"/>
    </w:p>
    <w:p w14:paraId="30E2B314" w14:textId="44941660" w:rsidR="00A76141" w:rsidRPr="00E42782" w:rsidRDefault="00A76141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Для запуска системы перейдите в каталог </w:t>
      </w:r>
      <w:r w:rsidRPr="00E42782">
        <w:rPr>
          <w:rFonts w:ascii="Times New Roman" w:hAnsi="Times New Roman" w:cs="Times New Roman"/>
          <w:i/>
          <w:iCs/>
        </w:rPr>
        <w:t>docker</w:t>
      </w:r>
      <w:r w:rsidRPr="00E42782">
        <w:rPr>
          <w:rFonts w:ascii="Times New Roman" w:hAnsi="Times New Roman" w:cs="Times New Roman"/>
          <w:lang w:val="ru-RU"/>
        </w:rPr>
        <w:t xml:space="preserve"> и выполните команду</w:t>
      </w:r>
      <w:r w:rsidR="00E42782" w:rsidRPr="00E42782">
        <w:rPr>
          <w:rFonts w:ascii="Times New Roman" w:hAnsi="Times New Roman" w:cs="Times New Roman"/>
          <w:lang w:val="ru-RU"/>
        </w:rPr>
        <w:t>:</w:t>
      </w:r>
      <w:r w:rsidRPr="00E42782">
        <w:rPr>
          <w:rFonts w:ascii="Times New Roman" w:hAnsi="Times New Roman" w:cs="Times New Roman"/>
          <w:lang w:val="ru-RU"/>
        </w:rPr>
        <w:t xml:space="preserve"> </w:t>
      </w:r>
    </w:p>
    <w:p w14:paraId="03A771C6" w14:textId="017E6019" w:rsidR="00A76141" w:rsidRPr="00E42782" w:rsidRDefault="00E324C7" w:rsidP="00E42782">
      <w:pPr>
        <w:jc w:val="both"/>
        <w:rPr>
          <w:rFonts w:ascii="Times New Roman" w:hAnsi="Times New Roman" w:cs="Times New Roman"/>
          <w:i/>
          <w:iCs/>
        </w:rPr>
      </w:pPr>
      <w:r w:rsidRPr="00E42782">
        <w:rPr>
          <w:rFonts w:ascii="Times New Roman" w:hAnsi="Times New Roman" w:cs="Times New Roman"/>
          <w:i/>
          <w:iCs/>
          <w:lang w:val="ru-RU"/>
        </w:rPr>
        <w:t xml:space="preserve">              </w:t>
      </w:r>
      <w:r w:rsidR="00A76141" w:rsidRPr="00E42782">
        <w:rPr>
          <w:rFonts w:ascii="Times New Roman" w:hAnsi="Times New Roman" w:cs="Times New Roman"/>
          <w:i/>
          <w:iCs/>
        </w:rPr>
        <w:t>docker compose -f docker-</w:t>
      </w:r>
      <w:proofErr w:type="spellStart"/>
      <w:r w:rsidR="00A76141" w:rsidRPr="00E42782">
        <w:rPr>
          <w:rFonts w:ascii="Times New Roman" w:hAnsi="Times New Roman" w:cs="Times New Roman"/>
          <w:i/>
          <w:iCs/>
        </w:rPr>
        <w:t>compose.yml</w:t>
      </w:r>
      <w:proofErr w:type="spellEnd"/>
      <w:r w:rsidR="00A76141" w:rsidRPr="00E42782">
        <w:rPr>
          <w:rFonts w:ascii="Times New Roman" w:hAnsi="Times New Roman" w:cs="Times New Roman"/>
          <w:i/>
          <w:iCs/>
        </w:rPr>
        <w:t xml:space="preserve"> -f docker-</w:t>
      </w:r>
      <w:proofErr w:type="spellStart"/>
      <w:r w:rsidR="00A76141" w:rsidRPr="00E42782">
        <w:rPr>
          <w:rFonts w:ascii="Times New Roman" w:hAnsi="Times New Roman" w:cs="Times New Roman"/>
          <w:i/>
          <w:iCs/>
        </w:rPr>
        <w:t>compose.prod.yml</w:t>
      </w:r>
      <w:proofErr w:type="spellEnd"/>
      <w:r w:rsidR="00A76141" w:rsidRPr="00E42782">
        <w:rPr>
          <w:rFonts w:ascii="Times New Roman" w:hAnsi="Times New Roman" w:cs="Times New Roman"/>
          <w:i/>
          <w:iCs/>
        </w:rPr>
        <w:t xml:space="preserve"> up -d</w:t>
      </w:r>
    </w:p>
    <w:p w14:paraId="6560AABF" w14:textId="71C2810E" w:rsidR="00A76141" w:rsidRPr="00E42782" w:rsidRDefault="00A76141" w:rsidP="00E42782">
      <w:pPr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ru-RU"/>
        </w:rPr>
      </w:pPr>
      <w:r w:rsidRPr="00E42782">
        <w:rPr>
          <w:rFonts w:ascii="Times New Roman" w:hAnsi="Times New Roman" w:cs="Times New Roman"/>
          <w:lang w:val="ru-RU"/>
        </w:rPr>
        <w:lastRenderedPageBreak/>
        <w:t xml:space="preserve">Перейдите в консоль управления системы </w:t>
      </w:r>
      <w:r w:rsidRPr="00E42782">
        <w:rPr>
          <w:rFonts w:ascii="Times New Roman" w:hAnsi="Times New Roman" w:cs="Times New Roman"/>
        </w:rPr>
        <w:t>Docker</w:t>
      </w:r>
      <w:r w:rsidRPr="00E42782">
        <w:rPr>
          <w:rFonts w:ascii="Times New Roman" w:hAnsi="Times New Roman" w:cs="Times New Roman"/>
          <w:lang w:val="ru-RU"/>
        </w:rPr>
        <w:t xml:space="preserve"> и проверьте работающие </w:t>
      </w:r>
      <w:r w:rsidR="00814A1F" w:rsidRPr="00E42782">
        <w:rPr>
          <w:rFonts w:ascii="Times New Roman" w:hAnsi="Times New Roman" w:cs="Times New Roman"/>
          <w:lang w:val="ru-RU"/>
        </w:rPr>
        <w:t>контейнеры</w:t>
      </w:r>
      <w:r w:rsidRPr="00E42782">
        <w:rPr>
          <w:rFonts w:ascii="Times New Roman" w:hAnsi="Times New Roman" w:cs="Times New Roman"/>
          <w:lang w:val="ru-RU"/>
        </w:rPr>
        <w:t xml:space="preserve"> используя команду </w:t>
      </w:r>
      <w:r w:rsidRPr="00E42782">
        <w:rPr>
          <w:rFonts w:ascii="Times New Roman" w:hAnsi="Times New Roman" w:cs="Times New Roman"/>
          <w:i/>
          <w:iCs/>
        </w:rPr>
        <w:t>docker</w:t>
      </w:r>
      <w:r w:rsidRPr="00E42782">
        <w:rPr>
          <w:rFonts w:ascii="Times New Roman" w:hAnsi="Times New Roman" w:cs="Times New Roman"/>
          <w:i/>
          <w:iCs/>
          <w:lang w:val="ru-RU"/>
        </w:rPr>
        <w:t xml:space="preserve"> </w:t>
      </w:r>
      <w:proofErr w:type="spellStart"/>
      <w:r w:rsidRPr="00E42782">
        <w:rPr>
          <w:rFonts w:ascii="Times New Roman" w:hAnsi="Times New Roman" w:cs="Times New Roman"/>
          <w:i/>
          <w:iCs/>
        </w:rPr>
        <w:t>ps</w:t>
      </w:r>
      <w:proofErr w:type="spellEnd"/>
      <w:r w:rsidRPr="00E42782">
        <w:rPr>
          <w:rFonts w:ascii="Times New Roman" w:hAnsi="Times New Roman" w:cs="Times New Roman"/>
          <w:lang w:val="ru-RU"/>
        </w:rPr>
        <w:t>, вы должны увидеть что-то подобное:</w:t>
      </w:r>
    </w:p>
    <w:p w14:paraId="6DDD0DBB" w14:textId="5A8D8DF7" w:rsidR="00A76141" w:rsidRPr="00E42782" w:rsidRDefault="00A76141" w:rsidP="00142EF0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ru-RU"/>
        </w:rPr>
      </w:pPr>
      <w:r w:rsidRPr="00E42782">
        <w:rPr>
          <w:rFonts w:ascii="Times New Roman" w:eastAsiaTheme="majorEastAsia" w:hAnsi="Times New Roman" w:cs="Times New Roman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038C288F" wp14:editId="64514629">
            <wp:extent cx="6206490" cy="354330"/>
            <wp:effectExtent l="0" t="0" r="3810" b="1270"/>
            <wp:docPr id="127231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18162" name="Picture 1272318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196" cy="3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FC8" w14:textId="3D7862A4" w:rsidR="00A76141" w:rsidRPr="00E42782" w:rsidRDefault="00814A1F" w:rsidP="00E42782">
      <w:pPr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Если контейнеры поднялись и работают, то их статус будет UP. В случае ошибок старта проверяйте логи контенеров стандартными средствами. Серверная часть приложения работает на порту 8080, база данных на порту 5432, вручную управлять базой данных можно через приложение </w:t>
      </w:r>
      <w:proofErr w:type="spellStart"/>
      <w:r w:rsidRPr="00E42782">
        <w:rPr>
          <w:rFonts w:ascii="Times New Roman" w:hAnsi="Times New Roman" w:cs="Times New Roman"/>
        </w:rPr>
        <w:t>pgadmin</w:t>
      </w:r>
      <w:proofErr w:type="spellEnd"/>
      <w:r w:rsidRPr="00E42782">
        <w:rPr>
          <w:rFonts w:ascii="Times New Roman" w:hAnsi="Times New Roman" w:cs="Times New Roman"/>
          <w:lang w:val="ru-RU"/>
        </w:rPr>
        <w:t>4, которое будет доступно на порту</w:t>
      </w:r>
      <w:r w:rsidR="009005AB" w:rsidRPr="00E42782">
        <w:rPr>
          <w:rFonts w:ascii="Times New Roman" w:hAnsi="Times New Roman" w:cs="Times New Roman"/>
          <w:lang w:val="ru-RU"/>
        </w:rPr>
        <w:t xml:space="preserve"> 8888. После перехода браузером на </w:t>
      </w:r>
      <w:r w:rsidR="00E2284D" w:rsidRPr="00E42782">
        <w:rPr>
          <w:rFonts w:ascii="Times New Roman" w:hAnsi="Times New Roman" w:cs="Times New Roman"/>
          <w:lang w:val="ru-RU"/>
        </w:rPr>
        <w:t>адрес вашего сервера по 80 порту, вы увидите приветственное окно системы</w:t>
      </w:r>
      <w:r w:rsidR="00E42782" w:rsidRPr="00E42782">
        <w:rPr>
          <w:rFonts w:ascii="Times New Roman" w:hAnsi="Times New Roman" w:cs="Times New Roman"/>
          <w:lang w:val="ru-RU"/>
        </w:rPr>
        <w:t>:</w:t>
      </w:r>
      <w:r w:rsidR="00E2284D" w:rsidRPr="00E42782">
        <w:rPr>
          <w:rFonts w:ascii="Times New Roman" w:hAnsi="Times New Roman" w:cs="Times New Roman"/>
          <w:lang w:val="ru-RU"/>
        </w:rPr>
        <w:t xml:space="preserve"> </w:t>
      </w:r>
    </w:p>
    <w:p w14:paraId="5D28EB0C" w14:textId="70AB37AA" w:rsidR="00A76141" w:rsidRPr="00E42782" w:rsidRDefault="009005AB" w:rsidP="00142EF0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ru-RU"/>
        </w:rPr>
      </w:pPr>
      <w:r w:rsidRPr="00E42782">
        <w:rPr>
          <w:rFonts w:ascii="Times New Roman" w:eastAsiaTheme="majorEastAsia" w:hAnsi="Times New Roman" w:cs="Times New Roman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0D32E7E8" wp14:editId="4EE8EFF3">
            <wp:extent cx="6206490" cy="3773170"/>
            <wp:effectExtent l="0" t="0" r="3810" b="0"/>
            <wp:docPr id="1436603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3625" name="Picture 14366036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2803" w14:textId="4E6CF12A" w:rsidR="00A76141" w:rsidRPr="00E42782" w:rsidRDefault="00E2284D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>При переходе по порту 8888 вы увидите приветственное окно системы управления базой данных</w:t>
      </w:r>
      <w:r w:rsidR="00E42782" w:rsidRPr="00E42782">
        <w:rPr>
          <w:rFonts w:ascii="Times New Roman" w:hAnsi="Times New Roman" w:cs="Times New Roman"/>
          <w:lang w:val="ru-RU"/>
        </w:rPr>
        <w:t>:</w:t>
      </w:r>
    </w:p>
    <w:p w14:paraId="1C7A2D16" w14:textId="3B569219" w:rsidR="00A76141" w:rsidRPr="00E42782" w:rsidRDefault="00E2284D" w:rsidP="00142EF0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ru-RU"/>
        </w:rPr>
      </w:pPr>
      <w:r w:rsidRPr="00E42782">
        <w:rPr>
          <w:rFonts w:ascii="Times New Roman" w:eastAsiaTheme="majorEastAsia" w:hAnsi="Times New Roman" w:cs="Times New Roman"/>
          <w:b/>
          <w:bCs/>
          <w:noProof/>
          <w:color w:val="4F81BD" w:themeColor="accent1"/>
          <w:sz w:val="26"/>
          <w:szCs w:val="26"/>
          <w:lang w:val="ru-RU"/>
        </w:rPr>
        <w:lastRenderedPageBreak/>
        <w:drawing>
          <wp:inline distT="0" distB="0" distL="0" distR="0" wp14:anchorId="032FA699" wp14:editId="2080F6C0">
            <wp:extent cx="6206490" cy="3788410"/>
            <wp:effectExtent l="0" t="0" r="3810" b="0"/>
            <wp:docPr id="1303983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3591" name="Picture 13039835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5E8" w14:textId="180D855D" w:rsidR="00E2284D" w:rsidRPr="00E42782" w:rsidRDefault="00E2284D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Для подключения к системе управления необходимо использовать </w:t>
      </w:r>
      <w:proofErr w:type="gramStart"/>
      <w:r w:rsidRPr="00E42782">
        <w:rPr>
          <w:rFonts w:ascii="Times New Roman" w:hAnsi="Times New Roman" w:cs="Times New Roman"/>
          <w:lang w:val="ru-RU"/>
        </w:rPr>
        <w:t>реквизиты</w:t>
      </w:r>
      <w:proofErr w:type="gramEnd"/>
      <w:r w:rsidRPr="00E42782">
        <w:rPr>
          <w:rFonts w:ascii="Times New Roman" w:hAnsi="Times New Roman" w:cs="Times New Roman"/>
          <w:lang w:val="ru-RU"/>
        </w:rPr>
        <w:t xml:space="preserve"> описанные в файле </w:t>
      </w:r>
      <w:proofErr w:type="spellStart"/>
      <w:r w:rsidRPr="00E42782">
        <w:rPr>
          <w:rFonts w:ascii="Times New Roman" w:hAnsi="Times New Roman" w:cs="Times New Roman"/>
          <w:lang w:val="ru-RU"/>
        </w:rPr>
        <w:t>docker-compose.yml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из поставки программного кода </w:t>
      </w:r>
      <w:r w:rsidRPr="00E42782">
        <w:rPr>
          <w:rFonts w:ascii="Times New Roman" w:hAnsi="Times New Roman" w:cs="Times New Roman"/>
          <w:sz w:val="20"/>
          <w:szCs w:val="20"/>
          <w:lang w:val="en-UZ"/>
        </w:rPr>
        <w:t>PGADMIN_DEFAULT_EMAIL</w:t>
      </w:r>
      <w:r w:rsidRPr="00E42782">
        <w:rPr>
          <w:rFonts w:ascii="Times New Roman" w:hAnsi="Times New Roman" w:cs="Times New Roman"/>
          <w:lang w:val="ru-RU"/>
        </w:rPr>
        <w:t xml:space="preserve"> и </w:t>
      </w:r>
      <w:r w:rsidRPr="00E42782">
        <w:rPr>
          <w:rFonts w:ascii="Times New Roman" w:hAnsi="Times New Roman" w:cs="Times New Roman"/>
          <w:lang w:val="en-UZ"/>
        </w:rPr>
        <w:t>PGADMIN_DEFAULT_PASSWORD</w:t>
      </w:r>
      <w:r w:rsidRPr="00E42782">
        <w:rPr>
          <w:rFonts w:ascii="Times New Roman" w:hAnsi="Times New Roman" w:cs="Times New Roman"/>
          <w:lang w:val="ru-RU"/>
        </w:rPr>
        <w:t xml:space="preserve">, для подключения к самой базе данных использовать реквизиты параметров </w:t>
      </w:r>
      <w:r w:rsidRPr="00E42782">
        <w:rPr>
          <w:rFonts w:ascii="Times New Roman" w:hAnsi="Times New Roman" w:cs="Times New Roman"/>
          <w:lang w:val="en-UZ"/>
        </w:rPr>
        <w:t>SPRING_DATASOURCE_USERNAME</w:t>
      </w:r>
      <w:r w:rsidRPr="00E42782">
        <w:rPr>
          <w:rFonts w:ascii="Times New Roman" w:hAnsi="Times New Roman" w:cs="Times New Roman"/>
          <w:lang w:val="ru-RU"/>
        </w:rPr>
        <w:t xml:space="preserve"> и </w:t>
      </w:r>
      <w:r w:rsidRPr="00E42782">
        <w:rPr>
          <w:rFonts w:ascii="Times New Roman" w:hAnsi="Times New Roman" w:cs="Times New Roman"/>
          <w:lang w:val="en-UZ"/>
        </w:rPr>
        <w:t>SPRING_DATASOURCE_PASSWORD</w:t>
      </w:r>
      <w:r w:rsidRPr="00E42782">
        <w:rPr>
          <w:rFonts w:ascii="Times New Roman" w:hAnsi="Times New Roman" w:cs="Times New Roman"/>
          <w:lang w:val="ru-RU"/>
        </w:rPr>
        <w:t>. При успешном подключении вы увидите полный список таблиц базы данных и сможете вручную осуществлять управление данными</w:t>
      </w:r>
      <w:r w:rsidR="00E42782" w:rsidRPr="00E42782">
        <w:rPr>
          <w:rFonts w:ascii="Times New Roman" w:hAnsi="Times New Roman" w:cs="Times New Roman"/>
          <w:lang w:val="ru-RU"/>
        </w:rPr>
        <w:t>:</w:t>
      </w:r>
    </w:p>
    <w:p w14:paraId="75DF89DD" w14:textId="1BA58E80" w:rsidR="00A76141" w:rsidRPr="00E42782" w:rsidRDefault="00E2284D" w:rsidP="00142EF0">
      <w:pPr>
        <w:jc w:val="center"/>
        <w:rPr>
          <w:rFonts w:ascii="Times New Roman" w:hAnsi="Times New Roman" w:cs="Times New Roman"/>
          <w:lang w:val="en-UZ"/>
        </w:rPr>
      </w:pPr>
      <w:r w:rsidRPr="00E42782">
        <w:rPr>
          <w:rFonts w:ascii="Times New Roman" w:eastAsiaTheme="majorEastAsia" w:hAnsi="Times New Roman" w:cs="Times New Roman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07AD8426" wp14:editId="0A111EC3">
            <wp:extent cx="6570980" cy="2656840"/>
            <wp:effectExtent l="0" t="0" r="0" b="0"/>
            <wp:docPr id="638319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9749" name="Picture 6383197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D079" w14:textId="77777777" w:rsidR="0051515D" w:rsidRPr="00E42782" w:rsidRDefault="0051515D" w:rsidP="00E42782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ru-RU"/>
        </w:rPr>
      </w:pPr>
      <w:r w:rsidRPr="00E42782">
        <w:rPr>
          <w:rFonts w:ascii="Times New Roman" w:hAnsi="Times New Roman" w:cs="Times New Roman"/>
          <w:lang w:val="ru-RU"/>
        </w:rPr>
        <w:br w:type="page"/>
      </w:r>
    </w:p>
    <w:p w14:paraId="1D94B440" w14:textId="1139E070" w:rsidR="00A76141" w:rsidRPr="00E42782" w:rsidRDefault="00B84B5E" w:rsidP="00E42782">
      <w:pPr>
        <w:pStyle w:val="Heading1"/>
        <w:jc w:val="both"/>
        <w:rPr>
          <w:rFonts w:ascii="Times New Roman" w:hAnsi="Times New Roman" w:cs="Times New Roman"/>
          <w:lang w:val="ru-RU"/>
        </w:rPr>
      </w:pPr>
      <w:bookmarkStart w:id="38" w:name="_Toc205067884"/>
      <w:r w:rsidRPr="00E42782">
        <w:rPr>
          <w:rFonts w:ascii="Times New Roman" w:hAnsi="Times New Roman" w:cs="Times New Roman"/>
          <w:lang w:val="ru-RU"/>
        </w:rPr>
        <w:lastRenderedPageBreak/>
        <w:t xml:space="preserve">Сборка </w:t>
      </w:r>
      <w:r w:rsidR="00A772D8" w:rsidRPr="00E42782">
        <w:rPr>
          <w:rFonts w:ascii="Times New Roman" w:hAnsi="Times New Roman" w:cs="Times New Roman"/>
          <w:lang w:val="ru-RU"/>
        </w:rPr>
        <w:t xml:space="preserve">серверной части </w:t>
      </w:r>
      <w:r w:rsidRPr="00E42782">
        <w:rPr>
          <w:rFonts w:ascii="Times New Roman" w:hAnsi="Times New Roman" w:cs="Times New Roman"/>
          <w:lang w:val="ru-RU"/>
        </w:rPr>
        <w:t>проекта</w:t>
      </w:r>
      <w:bookmarkEnd w:id="38"/>
    </w:p>
    <w:p w14:paraId="26ED3564" w14:textId="77777777" w:rsidR="00A772D8" w:rsidRPr="00E42782" w:rsidRDefault="00A772D8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39" w:name="_Toc205052054"/>
      <w:bookmarkStart w:id="40" w:name="_Toc205067885"/>
      <w:r w:rsidRPr="00E42782">
        <w:rPr>
          <w:rFonts w:ascii="Times New Roman" w:hAnsi="Times New Roman" w:cs="Times New Roman"/>
          <w:lang w:val="ru-RU"/>
        </w:rPr>
        <w:t>Предварительные требования</w:t>
      </w:r>
      <w:bookmarkEnd w:id="39"/>
      <w:bookmarkEnd w:id="40"/>
    </w:p>
    <w:p w14:paraId="7F998D75" w14:textId="0DD1E747" w:rsidR="00E42782" w:rsidRPr="00E42782" w:rsidRDefault="00E42782" w:rsidP="00E42782">
      <w:pPr>
        <w:pStyle w:val="ListBullet"/>
        <w:numPr>
          <w:ilvl w:val="0"/>
          <w:numId w:val="0"/>
        </w:numPr>
        <w:ind w:firstLine="360"/>
        <w:jc w:val="both"/>
        <w:rPr>
          <w:rFonts w:ascii="Times New Roman" w:eastAsia="Arial" w:hAnsi="Times New Roman" w:cs="Times New Roman"/>
        </w:rPr>
      </w:pPr>
      <w:r w:rsidRPr="00E42782">
        <w:rPr>
          <w:rFonts w:ascii="Times New Roman" w:eastAsia="Arial" w:hAnsi="Times New Roman" w:cs="Times New Roman"/>
        </w:rPr>
        <w:t>Необходимо установить:</w:t>
      </w:r>
    </w:p>
    <w:p w14:paraId="7525FAFE" w14:textId="426A37DC" w:rsidR="00A772D8" w:rsidRPr="00E42782" w:rsidRDefault="00A772D8" w:rsidP="00E42782">
      <w:pPr>
        <w:pStyle w:val="ListBullet"/>
        <w:jc w:val="both"/>
        <w:rPr>
          <w:rFonts w:ascii="Times New Roman" w:hAnsi="Times New Roman" w:cs="Times New Roman"/>
        </w:rPr>
      </w:pPr>
      <w:r w:rsidRPr="00E42782">
        <w:rPr>
          <w:rFonts w:ascii="Times New Roman" w:eastAsia="Arial" w:hAnsi="Times New Roman" w:cs="Times New Roman"/>
        </w:rPr>
        <w:t xml:space="preserve">IntelliJ IDEA 2025.1.1.1 (Community Edition) </w:t>
      </w:r>
      <w:r w:rsidRPr="00E42782">
        <w:rPr>
          <w:rFonts w:ascii="Times New Roman" w:eastAsia="Arial" w:hAnsi="Times New Roman" w:cs="Times New Roman"/>
          <w:lang w:val="ru-RU"/>
        </w:rPr>
        <w:t>или</w:t>
      </w:r>
      <w:r w:rsidRPr="00E42782">
        <w:rPr>
          <w:rFonts w:ascii="Times New Roman" w:eastAsia="Arial" w:hAnsi="Times New Roman" w:cs="Times New Roman"/>
        </w:rPr>
        <w:t xml:space="preserve"> </w:t>
      </w:r>
      <w:proofErr w:type="gramStart"/>
      <w:r w:rsidRPr="00E42782">
        <w:rPr>
          <w:rFonts w:ascii="Times New Roman" w:eastAsia="Arial" w:hAnsi="Times New Roman" w:cs="Times New Roman"/>
          <w:lang w:val="ru-RU"/>
        </w:rPr>
        <w:t>выше</w:t>
      </w:r>
      <w:r w:rsidR="00E42782" w:rsidRPr="00E42782">
        <w:rPr>
          <w:rFonts w:ascii="Times New Roman" w:eastAsia="Arial" w:hAnsi="Times New Roman" w:cs="Times New Roman"/>
        </w:rPr>
        <w:t>;</w:t>
      </w:r>
      <w:proofErr w:type="gramEnd"/>
    </w:p>
    <w:p w14:paraId="4D1ACEEB" w14:textId="48C8F95B" w:rsidR="00A772D8" w:rsidRPr="00E42782" w:rsidRDefault="00A772D8" w:rsidP="00E42782">
      <w:pPr>
        <w:pStyle w:val="ListBullet"/>
        <w:jc w:val="both"/>
        <w:rPr>
          <w:rFonts w:ascii="Times New Roman" w:hAnsi="Times New Roman" w:cs="Times New Roman"/>
        </w:rPr>
      </w:pPr>
      <w:r w:rsidRPr="00E42782">
        <w:rPr>
          <w:rFonts w:ascii="Times New Roman" w:eastAsia="Arial" w:hAnsi="Times New Roman" w:cs="Times New Roman"/>
        </w:rPr>
        <w:t>Java 17</w:t>
      </w:r>
      <w:r w:rsidRPr="00E42782">
        <w:rPr>
          <w:rFonts w:ascii="Times New Roman" w:eastAsia="Arial" w:hAnsi="Times New Roman" w:cs="Times New Roman"/>
          <w:lang w:val="ru-RU"/>
        </w:rPr>
        <w:t xml:space="preserve"> или </w:t>
      </w:r>
      <w:proofErr w:type="gramStart"/>
      <w:r w:rsidRPr="00E42782">
        <w:rPr>
          <w:rFonts w:ascii="Times New Roman" w:eastAsia="Arial" w:hAnsi="Times New Roman" w:cs="Times New Roman"/>
          <w:lang w:val="ru-RU"/>
        </w:rPr>
        <w:t>выше</w:t>
      </w:r>
      <w:r w:rsidR="00E42782" w:rsidRPr="00E42782">
        <w:rPr>
          <w:rFonts w:ascii="Times New Roman" w:eastAsia="Arial" w:hAnsi="Times New Roman" w:cs="Times New Roman"/>
        </w:rPr>
        <w:t>;</w:t>
      </w:r>
      <w:proofErr w:type="gramEnd"/>
    </w:p>
    <w:p w14:paraId="1880F5C0" w14:textId="6113017B" w:rsidR="00A772D8" w:rsidRPr="00E42782" w:rsidRDefault="00A772D8" w:rsidP="00E42782">
      <w:pPr>
        <w:pStyle w:val="ListBullet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</w:rPr>
        <w:t>Gradle</w:t>
      </w:r>
      <w:r w:rsidRPr="00E42782">
        <w:rPr>
          <w:rFonts w:ascii="Times New Roman" w:eastAsia="Arial" w:hAnsi="Times New Roman" w:cs="Times New Roman"/>
          <w:lang w:val="ru-RU"/>
        </w:rPr>
        <w:t xml:space="preserve"> 8.8 (можно использовать встроенный </w:t>
      </w:r>
      <w:r w:rsidRPr="00E42782">
        <w:rPr>
          <w:rFonts w:ascii="Times New Roman" w:eastAsia="Arial" w:hAnsi="Times New Roman" w:cs="Times New Roman"/>
        </w:rPr>
        <w:t>Gradle</w:t>
      </w:r>
      <w:r w:rsidRPr="00E42782">
        <w:rPr>
          <w:rFonts w:ascii="Times New Roman" w:eastAsia="Arial" w:hAnsi="Times New Roman" w:cs="Times New Roman"/>
          <w:lang w:val="ru-RU"/>
        </w:rPr>
        <w:t xml:space="preserve"> из </w:t>
      </w:r>
      <w:r w:rsidRPr="00E42782">
        <w:rPr>
          <w:rFonts w:ascii="Times New Roman" w:eastAsia="Arial" w:hAnsi="Times New Roman" w:cs="Times New Roman"/>
        </w:rPr>
        <w:t>IntelliJ</w:t>
      </w:r>
      <w:proofErr w:type="gramStart"/>
      <w:r w:rsidRPr="00E42782">
        <w:rPr>
          <w:rFonts w:ascii="Times New Roman" w:eastAsia="Arial" w:hAnsi="Times New Roman" w:cs="Times New Roman"/>
          <w:lang w:val="ru-RU"/>
        </w:rPr>
        <w:t>)</w:t>
      </w:r>
      <w:r w:rsidR="00E42782" w:rsidRPr="00E42782">
        <w:rPr>
          <w:rFonts w:ascii="Times New Roman" w:eastAsia="Arial" w:hAnsi="Times New Roman" w:cs="Times New Roman"/>
          <w:lang w:val="ru-RU"/>
        </w:rPr>
        <w:t>;</w:t>
      </w:r>
      <w:proofErr w:type="gramEnd"/>
    </w:p>
    <w:p w14:paraId="5EA456C0" w14:textId="312CBB54" w:rsidR="00060EB6" w:rsidRPr="00E42782" w:rsidRDefault="00060EB6" w:rsidP="00E42782">
      <w:pPr>
        <w:pStyle w:val="ListBullet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</w:rPr>
        <w:t>Docker</w:t>
      </w:r>
      <w:r w:rsidRPr="00E42782">
        <w:rPr>
          <w:rFonts w:ascii="Times New Roman" w:eastAsia="Arial" w:hAnsi="Times New Roman" w:cs="Times New Roman"/>
          <w:lang w:val="ru-RU"/>
        </w:rPr>
        <w:t>-</w:t>
      </w:r>
      <w:r w:rsidRPr="00E42782">
        <w:rPr>
          <w:rFonts w:ascii="Times New Roman" w:eastAsia="Arial" w:hAnsi="Times New Roman" w:cs="Times New Roman"/>
        </w:rPr>
        <w:t>Desktop</w:t>
      </w:r>
      <w:r w:rsidRPr="00E42782">
        <w:rPr>
          <w:rFonts w:ascii="Times New Roman" w:eastAsia="Arial" w:hAnsi="Times New Roman" w:cs="Times New Roman"/>
          <w:lang w:val="ru-RU"/>
        </w:rPr>
        <w:t xml:space="preserve"> 4.16.2 (95914) или выше</w:t>
      </w:r>
      <w:r w:rsidR="00E42782" w:rsidRPr="00E42782">
        <w:rPr>
          <w:rFonts w:ascii="Times New Roman" w:eastAsia="Arial" w:hAnsi="Times New Roman" w:cs="Times New Roman"/>
          <w:lang w:val="ru-RU"/>
        </w:rPr>
        <w:t>.</w:t>
      </w:r>
    </w:p>
    <w:p w14:paraId="26607B34" w14:textId="36827A27" w:rsidR="00A772D8" w:rsidRPr="00E42782" w:rsidRDefault="00A772D8" w:rsidP="00E42782">
      <w:pPr>
        <w:pStyle w:val="Heading2"/>
        <w:jc w:val="both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  <w:lang w:val="ru-RU"/>
        </w:rPr>
        <w:t xml:space="preserve"> </w:t>
      </w:r>
      <w:bookmarkStart w:id="41" w:name="_Toc205052055"/>
      <w:bookmarkStart w:id="42" w:name="_Toc205067886"/>
      <w:proofErr w:type="spellStart"/>
      <w:r w:rsidRPr="00E42782">
        <w:rPr>
          <w:rFonts w:ascii="Times New Roman" w:hAnsi="Times New Roman" w:cs="Times New Roman"/>
        </w:rPr>
        <w:t>Открытие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проекта</w:t>
      </w:r>
      <w:bookmarkEnd w:id="41"/>
      <w:bookmarkEnd w:id="42"/>
      <w:proofErr w:type="spellEnd"/>
    </w:p>
    <w:p w14:paraId="5E63330F" w14:textId="77777777" w:rsidR="00A772D8" w:rsidRPr="00E42782" w:rsidRDefault="00A772D8" w:rsidP="00E4278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proofErr w:type="spellStart"/>
      <w:r w:rsidRPr="00E42782">
        <w:rPr>
          <w:rFonts w:ascii="Times New Roman" w:eastAsia="Arial" w:hAnsi="Times New Roman" w:cs="Times New Roman"/>
        </w:rPr>
        <w:t>Запустите</w:t>
      </w:r>
      <w:proofErr w:type="spellEnd"/>
      <w:r w:rsidRPr="00E42782">
        <w:rPr>
          <w:rFonts w:ascii="Times New Roman" w:eastAsia="Arial" w:hAnsi="Times New Roman" w:cs="Times New Roman"/>
        </w:rPr>
        <w:t xml:space="preserve"> IntelliJ IDEA.</w:t>
      </w:r>
    </w:p>
    <w:p w14:paraId="0BAECB08" w14:textId="1184E015" w:rsidR="0078454A" w:rsidRPr="00142EF0" w:rsidRDefault="0078454A" w:rsidP="00E42782">
      <w:pPr>
        <w:pStyle w:val="ListBullet"/>
        <w:numPr>
          <w:ilvl w:val="0"/>
          <w:numId w:val="0"/>
        </w:numPr>
        <w:jc w:val="both"/>
        <w:rPr>
          <w:rFonts w:ascii="Times New Roman" w:eastAsia="Arial" w:hAnsi="Times New Roman" w:cs="Times New Roman"/>
          <w:lang w:val="ru-RU"/>
        </w:rPr>
      </w:pPr>
      <w:r w:rsidRPr="00142EF0">
        <w:rPr>
          <w:rFonts w:ascii="Times New Roman" w:eastAsia="Arial" w:hAnsi="Times New Roman" w:cs="Times New Roman"/>
          <w:lang w:val="ru-RU"/>
        </w:rPr>
        <w:t xml:space="preserve">Код клиентской части находится в поставке </w:t>
      </w:r>
      <w:proofErr w:type="spellStart"/>
      <w:r w:rsidRPr="00E42782">
        <w:rPr>
          <w:rFonts w:ascii="Times New Roman" w:eastAsia="Arial" w:hAnsi="Times New Roman" w:cs="Times New Roman"/>
        </w:rPr>
        <w:t>kp</w:t>
      </w:r>
      <w:proofErr w:type="spellEnd"/>
      <w:r w:rsidRPr="00142EF0">
        <w:rPr>
          <w:rFonts w:ascii="Times New Roman" w:eastAsia="Arial" w:hAnsi="Times New Roman" w:cs="Times New Roman"/>
          <w:lang w:val="ru-RU"/>
        </w:rPr>
        <w:t>/</w:t>
      </w:r>
      <w:r w:rsidRPr="00E42782">
        <w:rPr>
          <w:rFonts w:ascii="Times New Roman" w:eastAsia="Arial" w:hAnsi="Times New Roman" w:cs="Times New Roman"/>
        </w:rPr>
        <w:t>server</w:t>
      </w:r>
      <w:r w:rsidR="00E42782" w:rsidRPr="00142EF0">
        <w:rPr>
          <w:rFonts w:ascii="Times New Roman" w:eastAsia="Arial" w:hAnsi="Times New Roman" w:cs="Times New Roman"/>
          <w:lang w:val="ru-RU"/>
        </w:rPr>
        <w:t>.</w:t>
      </w:r>
    </w:p>
    <w:p w14:paraId="1EAAB6FE" w14:textId="77777777" w:rsidR="00A772D8" w:rsidRPr="00E42782" w:rsidRDefault="00A772D8" w:rsidP="00E4278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  <w:lang w:val="ru-RU"/>
        </w:rPr>
        <w:t>Выберите "</w:t>
      </w:r>
      <w:r w:rsidRPr="00E42782">
        <w:rPr>
          <w:rFonts w:ascii="Times New Roman" w:eastAsia="Arial" w:hAnsi="Times New Roman" w:cs="Times New Roman"/>
        </w:rPr>
        <w:t>Open</w:t>
      </w:r>
      <w:r w:rsidRPr="00E42782">
        <w:rPr>
          <w:rFonts w:ascii="Times New Roman" w:eastAsia="Arial" w:hAnsi="Times New Roman" w:cs="Times New Roman"/>
          <w:lang w:val="ru-RU"/>
        </w:rPr>
        <w:t xml:space="preserve">", укажите путь к вашему проекту (где находится </w:t>
      </w:r>
      <w:proofErr w:type="gramStart"/>
      <w:r w:rsidRPr="00E42782">
        <w:rPr>
          <w:rFonts w:ascii="Times New Roman" w:eastAsia="Arial" w:hAnsi="Times New Roman" w:cs="Times New Roman"/>
        </w:rPr>
        <w:t>build</w:t>
      </w:r>
      <w:r w:rsidRPr="00E42782">
        <w:rPr>
          <w:rFonts w:ascii="Times New Roman" w:eastAsia="Arial" w:hAnsi="Times New Roman" w:cs="Times New Roman"/>
          <w:lang w:val="ru-RU"/>
        </w:rPr>
        <w:t>.</w:t>
      </w:r>
      <w:proofErr w:type="spellStart"/>
      <w:r w:rsidRPr="00E42782">
        <w:rPr>
          <w:rFonts w:ascii="Times New Roman" w:eastAsia="Arial" w:hAnsi="Times New Roman" w:cs="Times New Roman"/>
        </w:rPr>
        <w:t>gradle</w:t>
      </w:r>
      <w:proofErr w:type="spellEnd"/>
      <w:proofErr w:type="gramEnd"/>
      <w:r w:rsidRPr="00E42782">
        <w:rPr>
          <w:rFonts w:ascii="Times New Roman" w:eastAsia="Arial" w:hAnsi="Times New Roman" w:cs="Times New Roman"/>
          <w:lang w:val="ru-RU"/>
        </w:rPr>
        <w:t xml:space="preserve"> или </w:t>
      </w:r>
      <w:r w:rsidRPr="00E42782">
        <w:rPr>
          <w:rFonts w:ascii="Times New Roman" w:eastAsia="Arial" w:hAnsi="Times New Roman" w:cs="Times New Roman"/>
        </w:rPr>
        <w:t>settings</w:t>
      </w:r>
      <w:r w:rsidRPr="00E42782">
        <w:rPr>
          <w:rFonts w:ascii="Times New Roman" w:eastAsia="Arial" w:hAnsi="Times New Roman" w:cs="Times New Roman"/>
          <w:lang w:val="ru-RU"/>
        </w:rPr>
        <w:t>.</w:t>
      </w:r>
      <w:proofErr w:type="spellStart"/>
      <w:r w:rsidRPr="00E42782">
        <w:rPr>
          <w:rFonts w:ascii="Times New Roman" w:eastAsia="Arial" w:hAnsi="Times New Roman" w:cs="Times New Roman"/>
        </w:rPr>
        <w:t>gradle</w:t>
      </w:r>
      <w:proofErr w:type="spellEnd"/>
      <w:r w:rsidRPr="00E42782">
        <w:rPr>
          <w:rFonts w:ascii="Times New Roman" w:eastAsia="Arial" w:hAnsi="Times New Roman" w:cs="Times New Roman"/>
          <w:lang w:val="ru-RU"/>
        </w:rPr>
        <w:t>).</w:t>
      </w:r>
    </w:p>
    <w:p w14:paraId="163B015F" w14:textId="77777777" w:rsidR="00A772D8" w:rsidRPr="00E42782" w:rsidRDefault="00A772D8" w:rsidP="00E4278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  <w:lang w:val="ru-RU"/>
        </w:rPr>
        <w:t xml:space="preserve">После открытия </w:t>
      </w:r>
      <w:r w:rsidRPr="00E42782">
        <w:rPr>
          <w:rFonts w:ascii="Times New Roman" w:eastAsia="Arial" w:hAnsi="Times New Roman" w:cs="Times New Roman"/>
        </w:rPr>
        <w:t>IDE</w:t>
      </w:r>
      <w:r w:rsidRPr="00E42782">
        <w:rPr>
          <w:rFonts w:ascii="Times New Roman" w:eastAsia="Arial" w:hAnsi="Times New Roman" w:cs="Times New Roman"/>
          <w:lang w:val="ru-RU"/>
        </w:rPr>
        <w:t xml:space="preserve"> автоматически определит, что проект — </w:t>
      </w:r>
      <w:r w:rsidRPr="00E42782">
        <w:rPr>
          <w:rFonts w:ascii="Times New Roman" w:eastAsia="Arial" w:hAnsi="Times New Roman" w:cs="Times New Roman"/>
        </w:rPr>
        <w:t>Gradle</w:t>
      </w:r>
      <w:r w:rsidRPr="00E42782">
        <w:rPr>
          <w:rFonts w:ascii="Times New Roman" w:eastAsia="Arial" w:hAnsi="Times New Roman" w:cs="Times New Roman"/>
          <w:lang w:val="ru-RU"/>
        </w:rPr>
        <w:t>-проект.</w:t>
      </w:r>
    </w:p>
    <w:p w14:paraId="70B05DD8" w14:textId="46950701" w:rsidR="00A772D8" w:rsidRPr="00E42782" w:rsidRDefault="00A772D8" w:rsidP="00E42782">
      <w:pPr>
        <w:pStyle w:val="Heading2"/>
        <w:jc w:val="both"/>
        <w:rPr>
          <w:rFonts w:ascii="Times New Roman" w:hAnsi="Times New Roman" w:cs="Times New Roman"/>
          <w:lang w:val="ru-RU"/>
        </w:rPr>
      </w:pPr>
      <w:bookmarkStart w:id="43" w:name="_Toc205052056"/>
      <w:bookmarkStart w:id="44" w:name="_Toc205067887"/>
      <w:r w:rsidRPr="00E42782">
        <w:rPr>
          <w:rFonts w:ascii="Times New Roman" w:hAnsi="Times New Roman" w:cs="Times New Roman"/>
          <w:lang w:val="ru-RU"/>
        </w:rPr>
        <w:t xml:space="preserve">Проверка </w:t>
      </w:r>
      <w:r w:rsidRPr="00E42782">
        <w:rPr>
          <w:rFonts w:ascii="Times New Roman" w:hAnsi="Times New Roman" w:cs="Times New Roman"/>
        </w:rPr>
        <w:t>JDK</w:t>
      </w:r>
      <w:r w:rsidRPr="00E42782">
        <w:rPr>
          <w:rFonts w:ascii="Times New Roman" w:hAnsi="Times New Roman" w:cs="Times New Roman"/>
          <w:lang w:val="ru-RU"/>
        </w:rPr>
        <w:t xml:space="preserve"> и </w:t>
      </w:r>
      <w:r w:rsidRPr="00E42782">
        <w:rPr>
          <w:rFonts w:ascii="Times New Roman" w:hAnsi="Times New Roman" w:cs="Times New Roman"/>
        </w:rPr>
        <w:t>Gradle</w:t>
      </w:r>
      <w:bookmarkEnd w:id="43"/>
      <w:bookmarkEnd w:id="44"/>
    </w:p>
    <w:p w14:paraId="390D1A7C" w14:textId="77777777" w:rsidR="00A772D8" w:rsidRPr="00E42782" w:rsidRDefault="00A772D8" w:rsidP="00E42782">
      <w:pPr>
        <w:pStyle w:val="Heading3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 </w:t>
      </w:r>
      <w:bookmarkStart w:id="45" w:name="_Toc205052057"/>
      <w:bookmarkStart w:id="46" w:name="_Toc205067888"/>
      <w:r w:rsidRPr="00E42782">
        <w:rPr>
          <w:rFonts w:ascii="Times New Roman" w:hAnsi="Times New Roman" w:cs="Times New Roman"/>
        </w:rPr>
        <w:t>JDK</w:t>
      </w:r>
      <w:bookmarkEnd w:id="45"/>
      <w:bookmarkEnd w:id="46"/>
    </w:p>
    <w:p w14:paraId="46BDD9FE" w14:textId="77777777" w:rsidR="00A772D8" w:rsidRPr="00E42782" w:rsidRDefault="00A772D8" w:rsidP="00E4278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E42782">
        <w:rPr>
          <w:rFonts w:ascii="Times New Roman" w:hAnsi="Times New Roman" w:cs="Times New Roman"/>
        </w:rPr>
        <w:t>Перейдите</w:t>
      </w:r>
      <w:proofErr w:type="spellEnd"/>
      <w:r w:rsidRPr="00E42782">
        <w:rPr>
          <w:rFonts w:ascii="Times New Roman" w:hAnsi="Times New Roman" w:cs="Times New Roman"/>
        </w:rPr>
        <w:t xml:space="preserve"> в File → Project Structure → Project.</w:t>
      </w:r>
    </w:p>
    <w:p w14:paraId="7C60C208" w14:textId="77777777" w:rsidR="00A772D8" w:rsidRPr="00E42782" w:rsidRDefault="00A772D8" w:rsidP="00E42782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Убедитесь, что в поле </w:t>
      </w:r>
      <w:r w:rsidRPr="00E42782">
        <w:rPr>
          <w:rFonts w:ascii="Times New Roman" w:hAnsi="Times New Roman" w:cs="Times New Roman"/>
        </w:rPr>
        <w:t>Project</w:t>
      </w:r>
      <w:r w:rsidRPr="00E42782">
        <w:rPr>
          <w:rFonts w:ascii="Times New Roman" w:hAnsi="Times New Roman" w:cs="Times New Roman"/>
          <w:lang w:val="ru-RU"/>
        </w:rPr>
        <w:t xml:space="preserve"> </w:t>
      </w:r>
      <w:r w:rsidRPr="00E42782">
        <w:rPr>
          <w:rFonts w:ascii="Times New Roman" w:hAnsi="Times New Roman" w:cs="Times New Roman"/>
        </w:rPr>
        <w:t>SDK</w:t>
      </w:r>
      <w:r w:rsidRPr="00E42782">
        <w:rPr>
          <w:rFonts w:ascii="Times New Roman" w:hAnsi="Times New Roman" w:cs="Times New Roman"/>
          <w:lang w:val="ru-RU"/>
        </w:rPr>
        <w:t xml:space="preserve"> выбрана </w:t>
      </w:r>
      <w:r w:rsidRPr="00E42782">
        <w:rPr>
          <w:rFonts w:ascii="Times New Roman" w:hAnsi="Times New Roman" w:cs="Times New Roman"/>
        </w:rPr>
        <w:t>Java</w:t>
      </w:r>
      <w:r w:rsidRPr="00E42782">
        <w:rPr>
          <w:rFonts w:ascii="Times New Roman" w:hAnsi="Times New Roman" w:cs="Times New Roman"/>
          <w:lang w:val="ru-RU"/>
        </w:rPr>
        <w:t xml:space="preserve"> 17.</w:t>
      </w:r>
    </w:p>
    <w:p w14:paraId="6EE8767A" w14:textId="34419D1B" w:rsidR="00AE7273" w:rsidRPr="00E42782" w:rsidRDefault="00A772D8" w:rsidP="00142EF0">
      <w:pPr>
        <w:jc w:val="center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BDE2EAF" wp14:editId="4CA2EE60">
            <wp:extent cx="6570980" cy="2421255"/>
            <wp:effectExtent l="0" t="0" r="0" b="4445"/>
            <wp:docPr id="1319750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0925" name="Picture 13197509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2574" w14:textId="5DCBC200" w:rsidR="00A772D8" w:rsidRPr="00E42782" w:rsidRDefault="00A772D8" w:rsidP="00E42782">
      <w:pPr>
        <w:pStyle w:val="Heading3"/>
        <w:jc w:val="both"/>
        <w:rPr>
          <w:rFonts w:ascii="Times New Roman" w:hAnsi="Times New Roman" w:cs="Times New Roman"/>
        </w:rPr>
      </w:pPr>
      <w:bookmarkStart w:id="47" w:name="_Toc205052058"/>
      <w:bookmarkStart w:id="48" w:name="_Toc205067889"/>
      <w:r w:rsidRPr="00E42782">
        <w:rPr>
          <w:rFonts w:ascii="Times New Roman" w:hAnsi="Times New Roman" w:cs="Times New Roman"/>
        </w:rPr>
        <w:t>Gradle</w:t>
      </w:r>
      <w:bookmarkEnd w:id="47"/>
      <w:bookmarkEnd w:id="48"/>
    </w:p>
    <w:p w14:paraId="3AE9B6F2" w14:textId="77777777" w:rsidR="00A772D8" w:rsidRPr="00E42782" w:rsidRDefault="00A772D8" w:rsidP="00E4278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E42782">
        <w:rPr>
          <w:rFonts w:ascii="Times New Roman" w:hAnsi="Times New Roman" w:cs="Times New Roman"/>
        </w:rPr>
        <w:t>Откройте</w:t>
      </w:r>
      <w:proofErr w:type="spellEnd"/>
      <w:r w:rsidRPr="00E42782">
        <w:rPr>
          <w:rFonts w:ascii="Times New Roman" w:hAnsi="Times New Roman" w:cs="Times New Roman"/>
        </w:rPr>
        <w:t xml:space="preserve"> File → Settings → Build, Execution, Deployment → Build Tools → Gradle.</w:t>
      </w:r>
    </w:p>
    <w:p w14:paraId="331C39A8" w14:textId="77777777" w:rsidR="00A772D8" w:rsidRPr="00E42782" w:rsidRDefault="00A772D8" w:rsidP="00E4278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E42782">
        <w:rPr>
          <w:rFonts w:ascii="Times New Roman" w:hAnsi="Times New Roman" w:cs="Times New Roman"/>
        </w:rPr>
        <w:t>Убедитесь</w:t>
      </w:r>
      <w:proofErr w:type="spellEnd"/>
      <w:r w:rsidRPr="00E42782">
        <w:rPr>
          <w:rFonts w:ascii="Times New Roman" w:hAnsi="Times New Roman" w:cs="Times New Roman"/>
        </w:rPr>
        <w:t xml:space="preserve">, </w:t>
      </w:r>
      <w:proofErr w:type="spellStart"/>
      <w:r w:rsidRPr="00E42782">
        <w:rPr>
          <w:rFonts w:ascii="Times New Roman" w:hAnsi="Times New Roman" w:cs="Times New Roman"/>
        </w:rPr>
        <w:t>что</w:t>
      </w:r>
      <w:proofErr w:type="spellEnd"/>
      <w:r w:rsidRPr="00E42782">
        <w:rPr>
          <w:rFonts w:ascii="Times New Roman" w:hAnsi="Times New Roman" w:cs="Times New Roman"/>
        </w:rPr>
        <w:t>:</w:t>
      </w:r>
    </w:p>
    <w:p w14:paraId="5CDCB068" w14:textId="77777777" w:rsidR="00A772D8" w:rsidRPr="00E42782" w:rsidRDefault="00A772D8" w:rsidP="00E42782">
      <w:pPr>
        <w:spacing w:after="0"/>
        <w:jc w:val="both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</w:rPr>
        <w:t xml:space="preserve">- Use Gradle from: Wrapper task in </w:t>
      </w:r>
      <w:proofErr w:type="spellStart"/>
      <w:r w:rsidRPr="00E42782">
        <w:rPr>
          <w:rFonts w:ascii="Times New Roman" w:hAnsi="Times New Roman" w:cs="Times New Roman"/>
        </w:rPr>
        <w:t>gradle-</w:t>
      </w:r>
      <w:proofErr w:type="gramStart"/>
      <w:r w:rsidRPr="00E42782">
        <w:rPr>
          <w:rFonts w:ascii="Times New Roman" w:hAnsi="Times New Roman" w:cs="Times New Roman"/>
        </w:rPr>
        <w:t>wrapper.properties</w:t>
      </w:r>
      <w:proofErr w:type="spellEnd"/>
      <w:proofErr w:type="gram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или</w:t>
      </w:r>
      <w:proofErr w:type="spellEnd"/>
      <w:r w:rsidRPr="00E42782">
        <w:rPr>
          <w:rFonts w:ascii="Times New Roman" w:hAnsi="Times New Roman" w:cs="Times New Roman"/>
        </w:rPr>
        <w:t xml:space="preserve"> Specified location (</w:t>
      </w:r>
      <w:proofErr w:type="spellStart"/>
      <w:r w:rsidRPr="00E42782">
        <w:rPr>
          <w:rFonts w:ascii="Times New Roman" w:hAnsi="Times New Roman" w:cs="Times New Roman"/>
        </w:rPr>
        <w:t>указать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путь</w:t>
      </w:r>
      <w:proofErr w:type="spellEnd"/>
      <w:r w:rsidRPr="00E42782">
        <w:rPr>
          <w:rFonts w:ascii="Times New Roman" w:hAnsi="Times New Roman" w:cs="Times New Roman"/>
        </w:rPr>
        <w:t xml:space="preserve"> к Gradle 8.8).</w:t>
      </w:r>
    </w:p>
    <w:p w14:paraId="19685F79" w14:textId="77777777" w:rsidR="00A772D8" w:rsidRPr="00E42782" w:rsidRDefault="00A772D8" w:rsidP="00E42782">
      <w:pPr>
        <w:spacing w:after="0"/>
        <w:jc w:val="both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</w:rPr>
        <w:t>- Build and run using: Gradle.</w:t>
      </w:r>
    </w:p>
    <w:p w14:paraId="7DC86567" w14:textId="162EB85C" w:rsidR="00AE7273" w:rsidRPr="00E42782" w:rsidRDefault="00A772D8" w:rsidP="00E42782">
      <w:pPr>
        <w:spacing w:after="0"/>
        <w:jc w:val="both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</w:rPr>
        <w:t>- Run tests using: Gradle.</w:t>
      </w:r>
    </w:p>
    <w:p w14:paraId="542368B1" w14:textId="671608B3" w:rsidR="00A772D8" w:rsidRPr="00E42782" w:rsidRDefault="00AE7273" w:rsidP="00142EF0">
      <w:pPr>
        <w:jc w:val="center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5F65B8" wp14:editId="51FCAB84">
            <wp:extent cx="6570980" cy="3331210"/>
            <wp:effectExtent l="0" t="0" r="0" b="0"/>
            <wp:docPr id="1162560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60792" name="Picture 11625607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FEE" w14:textId="5E3A8D39" w:rsidR="00A772D8" w:rsidRPr="00E42782" w:rsidRDefault="00A772D8" w:rsidP="00E42782">
      <w:pPr>
        <w:pStyle w:val="Heading2"/>
        <w:jc w:val="both"/>
        <w:rPr>
          <w:rFonts w:ascii="Times New Roman" w:hAnsi="Times New Roman" w:cs="Times New Roman"/>
        </w:rPr>
      </w:pPr>
      <w:bookmarkStart w:id="49" w:name="_Toc205052059"/>
      <w:bookmarkStart w:id="50" w:name="_Toc205067890"/>
      <w:proofErr w:type="spellStart"/>
      <w:r w:rsidRPr="00E42782">
        <w:rPr>
          <w:rFonts w:ascii="Times New Roman" w:hAnsi="Times New Roman" w:cs="Times New Roman"/>
        </w:rPr>
        <w:t>Сборка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проекта</w:t>
      </w:r>
      <w:bookmarkEnd w:id="49"/>
      <w:bookmarkEnd w:id="50"/>
      <w:proofErr w:type="spellEnd"/>
    </w:p>
    <w:p w14:paraId="1D5FB14D" w14:textId="77777777" w:rsidR="00A772D8" w:rsidRPr="00E42782" w:rsidRDefault="00A772D8" w:rsidP="00E42782">
      <w:pPr>
        <w:pStyle w:val="Heading3"/>
        <w:jc w:val="both"/>
        <w:rPr>
          <w:rFonts w:ascii="Times New Roman" w:hAnsi="Times New Roman" w:cs="Times New Roman"/>
        </w:rPr>
      </w:pPr>
      <w:bookmarkStart w:id="51" w:name="_Toc205052060"/>
      <w:bookmarkStart w:id="52" w:name="_Toc205067891"/>
      <w:proofErr w:type="spellStart"/>
      <w:r w:rsidRPr="00E42782">
        <w:rPr>
          <w:rFonts w:ascii="Times New Roman" w:hAnsi="Times New Roman" w:cs="Times New Roman"/>
        </w:rPr>
        <w:t>Через</w:t>
      </w:r>
      <w:proofErr w:type="spellEnd"/>
      <w:r w:rsidRPr="00E42782">
        <w:rPr>
          <w:rFonts w:ascii="Times New Roman" w:hAnsi="Times New Roman" w:cs="Times New Roman"/>
        </w:rPr>
        <w:t xml:space="preserve"> IntelliJ</w:t>
      </w:r>
      <w:bookmarkEnd w:id="51"/>
      <w:bookmarkEnd w:id="52"/>
    </w:p>
    <w:p w14:paraId="7B21A9C4" w14:textId="77777777" w:rsidR="00A772D8" w:rsidRPr="00E42782" w:rsidRDefault="00A772D8" w:rsidP="00E427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Перейдите в левую панель </w:t>
      </w:r>
      <w:r w:rsidRPr="00E42782">
        <w:rPr>
          <w:rFonts w:ascii="Times New Roman" w:hAnsi="Times New Roman" w:cs="Times New Roman"/>
        </w:rPr>
        <w:t>Gradle</w:t>
      </w:r>
      <w:r w:rsidRPr="00E42782">
        <w:rPr>
          <w:rFonts w:ascii="Times New Roman" w:hAnsi="Times New Roman" w:cs="Times New Roman"/>
          <w:lang w:val="ru-RU"/>
        </w:rPr>
        <w:t xml:space="preserve"> (справа значок слона </w:t>
      </w:r>
      <w:r w:rsidRPr="00E42782">
        <w:rPr>
          <w:rFonts w:ascii="Apple Color Emoji" w:hAnsi="Apple Color Emoji" w:cs="Apple Color Emoji"/>
        </w:rPr>
        <w:t>🐘</w:t>
      </w:r>
      <w:r w:rsidRPr="00E42782">
        <w:rPr>
          <w:rFonts w:ascii="Times New Roman" w:hAnsi="Times New Roman" w:cs="Times New Roman"/>
          <w:lang w:val="ru-RU"/>
        </w:rPr>
        <w:t>).</w:t>
      </w:r>
    </w:p>
    <w:p w14:paraId="557AB964" w14:textId="77777777" w:rsidR="00A772D8" w:rsidRPr="00E42782" w:rsidRDefault="00A772D8" w:rsidP="00E427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Откройте структуру проекта → </w:t>
      </w:r>
      <w:r w:rsidRPr="00E42782">
        <w:rPr>
          <w:rFonts w:ascii="Times New Roman" w:hAnsi="Times New Roman" w:cs="Times New Roman"/>
        </w:rPr>
        <w:t>Tasks</w:t>
      </w:r>
      <w:r w:rsidRPr="00E42782">
        <w:rPr>
          <w:rFonts w:ascii="Times New Roman" w:hAnsi="Times New Roman" w:cs="Times New Roman"/>
          <w:lang w:val="ru-RU"/>
        </w:rPr>
        <w:t xml:space="preserve"> → </w:t>
      </w:r>
      <w:r w:rsidRPr="00E42782">
        <w:rPr>
          <w:rFonts w:ascii="Times New Roman" w:hAnsi="Times New Roman" w:cs="Times New Roman"/>
        </w:rPr>
        <w:t>build</w:t>
      </w:r>
      <w:r w:rsidRPr="00E42782">
        <w:rPr>
          <w:rFonts w:ascii="Times New Roman" w:hAnsi="Times New Roman" w:cs="Times New Roman"/>
          <w:lang w:val="ru-RU"/>
        </w:rPr>
        <w:t>.</w:t>
      </w:r>
    </w:p>
    <w:p w14:paraId="60270E76" w14:textId="77777777" w:rsidR="00A772D8" w:rsidRPr="00E42782" w:rsidRDefault="00A772D8" w:rsidP="00E427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Дважды щелкните по задаче </w:t>
      </w:r>
      <w:r w:rsidRPr="00E42782">
        <w:rPr>
          <w:rFonts w:ascii="Times New Roman" w:hAnsi="Times New Roman" w:cs="Times New Roman"/>
        </w:rPr>
        <w:t>build</w:t>
      </w:r>
      <w:r w:rsidRPr="00E42782">
        <w:rPr>
          <w:rFonts w:ascii="Times New Roman" w:hAnsi="Times New Roman" w:cs="Times New Roman"/>
          <w:lang w:val="ru-RU"/>
        </w:rPr>
        <w:t>.</w:t>
      </w:r>
    </w:p>
    <w:p w14:paraId="5562BC9A" w14:textId="77777777" w:rsidR="00A772D8" w:rsidRPr="00E42782" w:rsidRDefault="00A772D8" w:rsidP="00E427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После завершения сборки артефакт будет находиться в </w:t>
      </w:r>
      <w:r w:rsidRPr="00E42782">
        <w:rPr>
          <w:rFonts w:ascii="Times New Roman" w:hAnsi="Times New Roman" w:cs="Times New Roman"/>
        </w:rPr>
        <w:t>build</w:t>
      </w:r>
      <w:r w:rsidRPr="00E42782">
        <w:rPr>
          <w:rFonts w:ascii="Times New Roman" w:hAnsi="Times New Roman" w:cs="Times New Roman"/>
          <w:lang w:val="ru-RU"/>
        </w:rPr>
        <w:t>/</w:t>
      </w:r>
      <w:r w:rsidRPr="00E42782">
        <w:rPr>
          <w:rFonts w:ascii="Times New Roman" w:hAnsi="Times New Roman" w:cs="Times New Roman"/>
        </w:rPr>
        <w:t>libs</w:t>
      </w:r>
      <w:r w:rsidRPr="00E42782">
        <w:rPr>
          <w:rFonts w:ascii="Times New Roman" w:hAnsi="Times New Roman" w:cs="Times New Roman"/>
          <w:lang w:val="ru-RU"/>
        </w:rPr>
        <w:t>/.</w:t>
      </w:r>
    </w:p>
    <w:p w14:paraId="47EA43D3" w14:textId="6CA1D547" w:rsidR="00A772D8" w:rsidRPr="00E42782" w:rsidRDefault="00A772D8" w:rsidP="00E42782">
      <w:pPr>
        <w:pStyle w:val="Heading3"/>
        <w:jc w:val="both"/>
        <w:rPr>
          <w:rFonts w:ascii="Times New Roman" w:hAnsi="Times New Roman" w:cs="Times New Roman"/>
        </w:rPr>
      </w:pPr>
      <w:bookmarkStart w:id="53" w:name="_Toc205052061"/>
      <w:bookmarkStart w:id="54" w:name="_Toc205067892"/>
      <w:proofErr w:type="spellStart"/>
      <w:r w:rsidRPr="00E42782">
        <w:rPr>
          <w:rFonts w:ascii="Times New Roman" w:hAnsi="Times New Roman" w:cs="Times New Roman"/>
        </w:rPr>
        <w:t>Через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терминал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внутри</w:t>
      </w:r>
      <w:proofErr w:type="spellEnd"/>
      <w:r w:rsidRPr="00E42782">
        <w:rPr>
          <w:rFonts w:ascii="Times New Roman" w:hAnsi="Times New Roman" w:cs="Times New Roman"/>
        </w:rPr>
        <w:t xml:space="preserve"> IntelliJ</w:t>
      </w:r>
      <w:bookmarkEnd w:id="53"/>
      <w:bookmarkEnd w:id="54"/>
    </w:p>
    <w:p w14:paraId="50A0904B" w14:textId="7F93A15B" w:rsidR="00A76141" w:rsidRPr="00E42782" w:rsidRDefault="00A772D8" w:rsidP="00E42782">
      <w:pPr>
        <w:pStyle w:val="ListParagraph"/>
        <w:numPr>
          <w:ilvl w:val="0"/>
          <w:numId w:val="16"/>
        </w:numPr>
        <w:jc w:val="both"/>
        <w:rPr>
          <w:rFonts w:ascii="Times New Roman" w:eastAsia="Arial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  <w:lang w:val="ru-RU"/>
        </w:rPr>
        <w:t xml:space="preserve">Команда: </w:t>
      </w:r>
      <w:proofErr w:type="spellStart"/>
      <w:r w:rsidRPr="00E42782">
        <w:rPr>
          <w:rFonts w:ascii="Times New Roman" w:eastAsia="Arial" w:hAnsi="Times New Roman" w:cs="Times New Roman"/>
          <w:lang w:val="ru-RU"/>
        </w:rPr>
        <w:t>gradle</w:t>
      </w:r>
      <w:proofErr w:type="spellEnd"/>
      <w:r w:rsidRPr="00E42782">
        <w:rPr>
          <w:rFonts w:ascii="Times New Roman" w:eastAsia="Arial" w:hAnsi="Times New Roman" w:cs="Times New Roman"/>
          <w:lang w:val="ru-RU"/>
        </w:rPr>
        <w:t xml:space="preserve"> </w:t>
      </w:r>
      <w:proofErr w:type="spellStart"/>
      <w:r w:rsidRPr="00E42782">
        <w:rPr>
          <w:rFonts w:ascii="Times New Roman" w:eastAsia="Arial" w:hAnsi="Times New Roman" w:cs="Times New Roman"/>
          <w:lang w:val="ru-RU"/>
        </w:rPr>
        <w:t>build</w:t>
      </w:r>
      <w:proofErr w:type="spellEnd"/>
      <w:r w:rsidR="00E42782">
        <w:rPr>
          <w:rFonts w:ascii="Times New Roman" w:eastAsia="Arial" w:hAnsi="Times New Roman" w:cs="Times New Roman"/>
        </w:rPr>
        <w:t>.</w:t>
      </w:r>
    </w:p>
    <w:p w14:paraId="75D5CA81" w14:textId="11CD3DE0" w:rsidR="00AE7273" w:rsidRPr="00E42782" w:rsidRDefault="00AE7273" w:rsidP="00E427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  <w:lang w:val="ru-RU"/>
        </w:rPr>
        <w:t xml:space="preserve">Перейдите в терминале в каталог </w:t>
      </w:r>
      <w:r w:rsidRPr="00E42782">
        <w:rPr>
          <w:rFonts w:ascii="Times New Roman" w:eastAsia="Arial" w:hAnsi="Times New Roman" w:cs="Times New Roman"/>
        </w:rPr>
        <w:t>server</w:t>
      </w:r>
      <w:r w:rsidRPr="00E42782">
        <w:rPr>
          <w:rFonts w:ascii="Times New Roman" w:eastAsia="Arial" w:hAnsi="Times New Roman" w:cs="Times New Roman"/>
          <w:lang w:val="ru-RU"/>
        </w:rPr>
        <w:t xml:space="preserve"> по соответствующему пути, где вы разместили исходный код </w:t>
      </w:r>
      <w:proofErr w:type="gramStart"/>
      <w:r w:rsidRPr="00E42782">
        <w:rPr>
          <w:rFonts w:ascii="Times New Roman" w:eastAsia="Arial" w:hAnsi="Times New Roman" w:cs="Times New Roman"/>
          <w:lang w:val="ru-RU"/>
        </w:rPr>
        <w:t xml:space="preserve">например, </w:t>
      </w:r>
      <w:r w:rsidR="0078454A" w:rsidRPr="00E42782">
        <w:rPr>
          <w:rFonts w:ascii="Times New Roman" w:eastAsia="Arial" w:hAnsi="Times New Roman" w:cs="Times New Roman"/>
          <w:lang w:val="ru-RU"/>
        </w:rPr>
        <w:t>..</w:t>
      </w:r>
      <w:proofErr w:type="gramEnd"/>
      <w:r w:rsidRPr="00E42782">
        <w:rPr>
          <w:rFonts w:ascii="Times New Roman" w:eastAsia="Arial" w:hAnsi="Times New Roman" w:cs="Times New Roman"/>
          <w:lang w:val="ru-RU"/>
        </w:rPr>
        <w:t>/</w:t>
      </w:r>
      <w:proofErr w:type="spellStart"/>
      <w:r w:rsidRPr="00E42782">
        <w:rPr>
          <w:rFonts w:ascii="Times New Roman" w:eastAsia="Arial" w:hAnsi="Times New Roman" w:cs="Times New Roman"/>
        </w:rPr>
        <w:t>kp</w:t>
      </w:r>
      <w:proofErr w:type="spellEnd"/>
      <w:r w:rsidRPr="00E42782">
        <w:rPr>
          <w:rFonts w:ascii="Times New Roman" w:eastAsia="Arial" w:hAnsi="Times New Roman" w:cs="Times New Roman"/>
          <w:lang w:val="ru-RU"/>
        </w:rPr>
        <w:t>/</w:t>
      </w:r>
      <w:r w:rsidRPr="00E42782">
        <w:rPr>
          <w:rFonts w:ascii="Times New Roman" w:eastAsia="Arial" w:hAnsi="Times New Roman" w:cs="Times New Roman"/>
        </w:rPr>
        <w:t>server</w:t>
      </w:r>
      <w:r w:rsidR="00E42782" w:rsidRPr="00E42782">
        <w:rPr>
          <w:rFonts w:ascii="Times New Roman" w:eastAsia="Arial" w:hAnsi="Times New Roman" w:cs="Times New Roman"/>
          <w:lang w:val="ru-RU"/>
        </w:rPr>
        <w:t>.</w:t>
      </w:r>
    </w:p>
    <w:p w14:paraId="00C46404" w14:textId="09CB652A" w:rsidR="00AE7273" w:rsidRPr="00E42782" w:rsidRDefault="00AE7273" w:rsidP="00E427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  <w:lang w:val="ru-RU"/>
        </w:rPr>
        <w:t xml:space="preserve">Выполните команду </w:t>
      </w:r>
      <w:proofErr w:type="spellStart"/>
      <w:r w:rsidRPr="00E42782">
        <w:rPr>
          <w:rFonts w:ascii="Times New Roman" w:eastAsia="Arial" w:hAnsi="Times New Roman" w:cs="Times New Roman"/>
        </w:rPr>
        <w:t>gradle</w:t>
      </w:r>
      <w:proofErr w:type="spellEnd"/>
      <w:r w:rsidRPr="00E42782">
        <w:rPr>
          <w:rFonts w:ascii="Times New Roman" w:eastAsia="Arial" w:hAnsi="Times New Roman" w:cs="Times New Roman"/>
          <w:lang w:val="ru-RU"/>
        </w:rPr>
        <w:t xml:space="preserve"> </w:t>
      </w:r>
      <w:r w:rsidRPr="00E42782">
        <w:rPr>
          <w:rFonts w:ascii="Times New Roman" w:eastAsia="Arial" w:hAnsi="Times New Roman" w:cs="Times New Roman"/>
        </w:rPr>
        <w:t>build</w:t>
      </w:r>
      <w:r w:rsidRPr="00E42782">
        <w:rPr>
          <w:rFonts w:ascii="Times New Roman" w:eastAsia="Arial" w:hAnsi="Times New Roman" w:cs="Times New Roman"/>
          <w:lang w:val="ru-RU"/>
        </w:rPr>
        <w:t xml:space="preserve"> результат ее выполнения будет таким</w:t>
      </w:r>
      <w:r w:rsidR="00E42782" w:rsidRPr="00E42782">
        <w:rPr>
          <w:rFonts w:ascii="Times New Roman" w:eastAsia="Arial" w:hAnsi="Times New Roman" w:cs="Times New Roman"/>
          <w:lang w:val="ru-RU"/>
        </w:rPr>
        <w:t>:</w:t>
      </w:r>
    </w:p>
    <w:p w14:paraId="088D7F43" w14:textId="16B725D5" w:rsidR="00AE7273" w:rsidRPr="00E42782" w:rsidRDefault="00AE7273" w:rsidP="00142EF0">
      <w:pPr>
        <w:jc w:val="center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B33133B" wp14:editId="5C7ABC00">
            <wp:extent cx="6570980" cy="3382645"/>
            <wp:effectExtent l="0" t="0" r="0" b="0"/>
            <wp:docPr id="1813545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45953" name="Picture 18135459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A79" w14:textId="5DA21B50" w:rsidR="00A76141" w:rsidRPr="00E42782" w:rsidRDefault="00AE7273" w:rsidP="00E42782">
      <w:pPr>
        <w:jc w:val="both"/>
        <w:rPr>
          <w:rFonts w:ascii="Times New Roman" w:eastAsia="Arial" w:hAnsi="Times New Roman" w:cs="Times New Roman"/>
          <w:lang w:val="ru-RU"/>
        </w:rPr>
      </w:pPr>
      <w:r w:rsidRPr="00E42782">
        <w:rPr>
          <w:rFonts w:ascii="Times New Roman" w:eastAsia="Arial" w:hAnsi="Times New Roman" w:cs="Times New Roman"/>
          <w:lang w:val="ru-RU"/>
        </w:rPr>
        <w:t>Результатом выполнения данной команды будет сборка проекта и автоматическое формирование докер-образа серверной части</w:t>
      </w:r>
      <w:r w:rsidR="00060EB6" w:rsidRPr="00E42782">
        <w:rPr>
          <w:rFonts w:ascii="Times New Roman" w:eastAsia="Arial" w:hAnsi="Times New Roman" w:cs="Times New Roman"/>
          <w:lang w:val="ru-RU"/>
        </w:rPr>
        <w:t xml:space="preserve"> и автоматическая регистрация нового образа </w:t>
      </w:r>
      <w:proofErr w:type="spellStart"/>
      <w:r w:rsidR="00060EB6" w:rsidRPr="00E42782">
        <w:rPr>
          <w:rFonts w:ascii="Times New Roman" w:eastAsia="Arial" w:hAnsi="Times New Roman" w:cs="Times New Roman"/>
        </w:rPr>
        <w:t>kp</w:t>
      </w:r>
      <w:proofErr w:type="spellEnd"/>
      <w:r w:rsidR="00060EB6" w:rsidRPr="00E42782">
        <w:rPr>
          <w:rFonts w:ascii="Times New Roman" w:eastAsia="Arial" w:hAnsi="Times New Roman" w:cs="Times New Roman"/>
          <w:lang w:val="ru-RU"/>
        </w:rPr>
        <w:t>-</w:t>
      </w:r>
      <w:r w:rsidR="00060EB6" w:rsidRPr="00E42782">
        <w:rPr>
          <w:rFonts w:ascii="Times New Roman" w:eastAsia="Arial" w:hAnsi="Times New Roman" w:cs="Times New Roman"/>
        </w:rPr>
        <w:t>docker</w:t>
      </w:r>
      <w:r w:rsidR="00060EB6" w:rsidRPr="00E42782">
        <w:rPr>
          <w:rFonts w:ascii="Times New Roman" w:eastAsia="Arial" w:hAnsi="Times New Roman" w:cs="Times New Roman"/>
          <w:lang w:val="ru-RU"/>
        </w:rPr>
        <w:t>/</w:t>
      </w:r>
      <w:proofErr w:type="spellStart"/>
      <w:r w:rsidR="00060EB6" w:rsidRPr="00E42782">
        <w:rPr>
          <w:rFonts w:ascii="Times New Roman" w:eastAsia="Arial" w:hAnsi="Times New Roman" w:cs="Times New Roman"/>
        </w:rPr>
        <w:t>kp</w:t>
      </w:r>
      <w:proofErr w:type="spellEnd"/>
      <w:r w:rsidR="00060EB6" w:rsidRPr="00E42782">
        <w:rPr>
          <w:rFonts w:ascii="Times New Roman" w:eastAsia="Arial" w:hAnsi="Times New Roman" w:cs="Times New Roman"/>
          <w:lang w:val="ru-RU"/>
        </w:rPr>
        <w:t>-</w:t>
      </w:r>
      <w:r w:rsidR="00060EB6" w:rsidRPr="00E42782">
        <w:rPr>
          <w:rFonts w:ascii="Times New Roman" w:eastAsia="Arial" w:hAnsi="Times New Roman" w:cs="Times New Roman"/>
        </w:rPr>
        <w:t>generation</w:t>
      </w:r>
      <w:r w:rsidR="00060EB6" w:rsidRPr="00E42782">
        <w:rPr>
          <w:rFonts w:ascii="Times New Roman" w:eastAsia="Arial" w:hAnsi="Times New Roman" w:cs="Times New Roman"/>
          <w:lang w:val="ru-RU"/>
        </w:rPr>
        <w:t>-</w:t>
      </w:r>
      <w:r w:rsidR="00060EB6" w:rsidRPr="00E42782">
        <w:rPr>
          <w:rFonts w:ascii="Times New Roman" w:eastAsia="Arial" w:hAnsi="Times New Roman" w:cs="Times New Roman"/>
        </w:rPr>
        <w:t>service</w:t>
      </w:r>
      <w:r w:rsidR="00060EB6" w:rsidRPr="00E42782">
        <w:rPr>
          <w:rFonts w:ascii="Times New Roman" w:eastAsia="Arial" w:hAnsi="Times New Roman" w:cs="Times New Roman"/>
          <w:lang w:val="ru-RU"/>
        </w:rPr>
        <w:t xml:space="preserve"> в локальной версии докера</w:t>
      </w:r>
      <w:r w:rsidR="00E42782" w:rsidRPr="00E42782">
        <w:rPr>
          <w:rFonts w:ascii="Times New Roman" w:eastAsia="Arial" w:hAnsi="Times New Roman" w:cs="Times New Roman"/>
          <w:lang w:val="ru-RU"/>
        </w:rPr>
        <w:t>:</w:t>
      </w:r>
    </w:p>
    <w:p w14:paraId="6E40EBD0" w14:textId="5434E4E8" w:rsidR="00A76141" w:rsidRPr="00E42782" w:rsidRDefault="00060EB6" w:rsidP="00142EF0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  <w:lang w:val="ru-RU"/>
        </w:rPr>
      </w:pPr>
      <w:r w:rsidRPr="00E42782">
        <w:rPr>
          <w:rFonts w:ascii="Times New Roman" w:eastAsiaTheme="majorEastAsia" w:hAnsi="Times New Roman" w:cs="Times New Roman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58D20749" wp14:editId="7459A607">
            <wp:extent cx="6570980" cy="1786255"/>
            <wp:effectExtent l="0" t="0" r="0" b="4445"/>
            <wp:docPr id="631491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1807" name="Picture 6314918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B56C" w14:textId="77777777" w:rsidR="0051515D" w:rsidRPr="00E42782" w:rsidRDefault="0051515D" w:rsidP="00E42782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ru-RU"/>
        </w:rPr>
      </w:pPr>
      <w:r w:rsidRPr="00E42782">
        <w:rPr>
          <w:rFonts w:ascii="Times New Roman" w:hAnsi="Times New Roman" w:cs="Times New Roman"/>
          <w:lang w:val="ru-RU"/>
        </w:rPr>
        <w:br w:type="page"/>
      </w:r>
    </w:p>
    <w:p w14:paraId="59889D9C" w14:textId="0C3E78CB" w:rsidR="00A76141" w:rsidRPr="00E42782" w:rsidRDefault="00060EB6" w:rsidP="00E42782">
      <w:pPr>
        <w:pStyle w:val="Heading1"/>
        <w:jc w:val="both"/>
        <w:rPr>
          <w:rFonts w:ascii="Times New Roman" w:hAnsi="Times New Roman" w:cs="Times New Roman"/>
          <w:lang w:val="ru-RU"/>
        </w:rPr>
      </w:pPr>
      <w:bookmarkStart w:id="55" w:name="_Toc205067893"/>
      <w:r w:rsidRPr="00E42782">
        <w:rPr>
          <w:rFonts w:ascii="Times New Roman" w:hAnsi="Times New Roman" w:cs="Times New Roman"/>
          <w:lang w:val="ru-RU"/>
        </w:rPr>
        <w:lastRenderedPageBreak/>
        <w:t>Сборка клиентской части</w:t>
      </w:r>
      <w:bookmarkEnd w:id="55"/>
    </w:p>
    <w:p w14:paraId="72F42761" w14:textId="77777777" w:rsidR="00060EB6" w:rsidRPr="00E42782" w:rsidRDefault="00060EB6" w:rsidP="00E42782">
      <w:pPr>
        <w:pStyle w:val="Heading2"/>
        <w:jc w:val="both"/>
        <w:rPr>
          <w:rFonts w:ascii="Times New Roman" w:hAnsi="Times New Roman" w:cs="Times New Roman"/>
        </w:rPr>
      </w:pPr>
      <w:bookmarkStart w:id="56" w:name="_Toc205052062"/>
      <w:bookmarkStart w:id="57" w:name="_Toc205067894"/>
      <w:proofErr w:type="spellStart"/>
      <w:r w:rsidRPr="00E42782">
        <w:rPr>
          <w:rFonts w:ascii="Times New Roman" w:hAnsi="Times New Roman" w:cs="Times New Roman"/>
        </w:rPr>
        <w:t>Предварительные</w:t>
      </w:r>
      <w:proofErr w:type="spellEnd"/>
      <w:r w:rsidRPr="00E42782">
        <w:rPr>
          <w:rFonts w:ascii="Times New Roman" w:hAnsi="Times New Roman" w:cs="Times New Roman"/>
        </w:rPr>
        <w:t xml:space="preserve"> </w:t>
      </w:r>
      <w:proofErr w:type="spellStart"/>
      <w:r w:rsidRPr="00E42782">
        <w:rPr>
          <w:rFonts w:ascii="Times New Roman" w:hAnsi="Times New Roman" w:cs="Times New Roman"/>
        </w:rPr>
        <w:t>требования</w:t>
      </w:r>
      <w:bookmarkEnd w:id="56"/>
      <w:bookmarkEnd w:id="57"/>
      <w:proofErr w:type="spellEnd"/>
    </w:p>
    <w:p w14:paraId="316D213F" w14:textId="13B2FD6F" w:rsidR="00060EB6" w:rsidRPr="00E42782" w:rsidRDefault="00060EB6" w:rsidP="00E427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Убедитесь, что установлены </w:t>
      </w:r>
      <w:r w:rsidRPr="00E42782">
        <w:rPr>
          <w:rFonts w:ascii="Times New Roman" w:hAnsi="Times New Roman" w:cs="Times New Roman"/>
        </w:rPr>
        <w:t>Node</w:t>
      </w:r>
      <w:r w:rsidRPr="00E42782">
        <w:rPr>
          <w:rFonts w:ascii="Times New Roman" w:hAnsi="Times New Roman" w:cs="Times New Roman"/>
          <w:lang w:val="ru-RU"/>
        </w:rPr>
        <w:t>.</w:t>
      </w:r>
      <w:proofErr w:type="spellStart"/>
      <w:r w:rsidRPr="00E42782">
        <w:rPr>
          <w:rFonts w:ascii="Times New Roman" w:hAnsi="Times New Roman" w:cs="Times New Roman"/>
        </w:rPr>
        <w:t>js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E42782">
        <w:rPr>
          <w:rFonts w:ascii="Times New Roman" w:hAnsi="Times New Roman" w:cs="Times New Roman"/>
        </w:rPr>
        <w:t>npm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. Для проверки выполните команды </w:t>
      </w:r>
      <w:r w:rsidRPr="00E42782">
        <w:rPr>
          <w:rFonts w:ascii="Times New Roman" w:hAnsi="Times New Roman" w:cs="Times New Roman"/>
        </w:rPr>
        <w:t>node</w:t>
      </w:r>
      <w:r w:rsidRPr="00E42782">
        <w:rPr>
          <w:rFonts w:ascii="Times New Roman" w:hAnsi="Times New Roman" w:cs="Times New Roman"/>
          <w:lang w:val="ru-RU"/>
        </w:rPr>
        <w:t xml:space="preserve"> -</w:t>
      </w:r>
      <w:r w:rsidRPr="00E42782">
        <w:rPr>
          <w:rFonts w:ascii="Times New Roman" w:hAnsi="Times New Roman" w:cs="Times New Roman"/>
        </w:rPr>
        <w:t>v</w:t>
      </w:r>
      <w:r w:rsidRPr="00E42782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E42782">
        <w:rPr>
          <w:rFonts w:ascii="Times New Roman" w:hAnsi="Times New Roman" w:cs="Times New Roman"/>
        </w:rPr>
        <w:t>npm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-</w:t>
      </w:r>
      <w:r w:rsidRPr="00E42782">
        <w:rPr>
          <w:rFonts w:ascii="Times New Roman" w:hAnsi="Times New Roman" w:cs="Times New Roman"/>
        </w:rPr>
        <w:t>v</w:t>
      </w:r>
      <w:r w:rsidRPr="00E42782">
        <w:rPr>
          <w:rFonts w:ascii="Times New Roman" w:hAnsi="Times New Roman" w:cs="Times New Roman"/>
          <w:lang w:val="ru-RU"/>
        </w:rPr>
        <w:t xml:space="preserve">. Если они не установлены — скачайте с официального сайта </w:t>
      </w:r>
      <w:r w:rsidRPr="00E42782">
        <w:rPr>
          <w:rFonts w:ascii="Times New Roman" w:hAnsi="Times New Roman" w:cs="Times New Roman"/>
        </w:rPr>
        <w:t>https</w:t>
      </w:r>
      <w:r w:rsidRPr="00E42782">
        <w:rPr>
          <w:rFonts w:ascii="Times New Roman" w:hAnsi="Times New Roman" w:cs="Times New Roman"/>
          <w:lang w:val="ru-RU"/>
        </w:rPr>
        <w:t>://</w:t>
      </w:r>
      <w:proofErr w:type="spellStart"/>
      <w:r w:rsidRPr="00E42782">
        <w:rPr>
          <w:rFonts w:ascii="Times New Roman" w:hAnsi="Times New Roman" w:cs="Times New Roman"/>
        </w:rPr>
        <w:t>nodejs</w:t>
      </w:r>
      <w:proofErr w:type="spellEnd"/>
      <w:r w:rsidRPr="00E42782">
        <w:rPr>
          <w:rFonts w:ascii="Times New Roman" w:hAnsi="Times New Roman" w:cs="Times New Roman"/>
          <w:lang w:val="ru-RU"/>
        </w:rPr>
        <w:t>.</w:t>
      </w:r>
      <w:r w:rsidRPr="00E42782">
        <w:rPr>
          <w:rFonts w:ascii="Times New Roman" w:hAnsi="Times New Roman" w:cs="Times New Roman"/>
        </w:rPr>
        <w:t>org</w:t>
      </w:r>
      <w:r w:rsidRPr="00E42782">
        <w:rPr>
          <w:rFonts w:ascii="Times New Roman" w:hAnsi="Times New Roman" w:cs="Times New Roman"/>
          <w:lang w:val="ru-RU"/>
        </w:rPr>
        <w:t xml:space="preserve"> и установите </w:t>
      </w:r>
      <w:r w:rsidRPr="00E42782">
        <w:rPr>
          <w:rFonts w:ascii="Times New Roman" w:hAnsi="Times New Roman" w:cs="Times New Roman"/>
        </w:rPr>
        <w:t>LTS</w:t>
      </w:r>
      <w:r w:rsidRPr="00E42782">
        <w:rPr>
          <w:rFonts w:ascii="Times New Roman" w:hAnsi="Times New Roman" w:cs="Times New Roman"/>
          <w:lang w:val="ru-RU"/>
        </w:rPr>
        <w:t>-версию.</w:t>
      </w:r>
    </w:p>
    <w:p w14:paraId="775C6FE3" w14:textId="235EF16B" w:rsidR="00060EB6" w:rsidRPr="00E42782" w:rsidRDefault="00060EB6" w:rsidP="00E4278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Выполните в корне проекта </w:t>
      </w:r>
      <w:proofErr w:type="spellStart"/>
      <w:r w:rsidRPr="00E42782">
        <w:rPr>
          <w:rFonts w:ascii="Times New Roman" w:hAnsi="Times New Roman" w:cs="Times New Roman"/>
        </w:rPr>
        <w:t>npm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</w:t>
      </w:r>
      <w:r w:rsidRPr="00E42782">
        <w:rPr>
          <w:rFonts w:ascii="Times New Roman" w:hAnsi="Times New Roman" w:cs="Times New Roman"/>
        </w:rPr>
        <w:t>install</w:t>
      </w:r>
      <w:r w:rsidRPr="00E42782">
        <w:rPr>
          <w:rFonts w:ascii="Times New Roman" w:hAnsi="Times New Roman" w:cs="Times New Roman"/>
          <w:lang w:val="ru-RU"/>
        </w:rPr>
        <w:t xml:space="preserve">. Эта команда установит все зависимости из </w:t>
      </w:r>
      <w:proofErr w:type="gramStart"/>
      <w:r w:rsidRPr="00E42782">
        <w:rPr>
          <w:rFonts w:ascii="Times New Roman" w:hAnsi="Times New Roman" w:cs="Times New Roman"/>
        </w:rPr>
        <w:t>package</w:t>
      </w:r>
      <w:r w:rsidRPr="00E42782">
        <w:rPr>
          <w:rFonts w:ascii="Times New Roman" w:hAnsi="Times New Roman" w:cs="Times New Roman"/>
          <w:lang w:val="ru-RU"/>
        </w:rPr>
        <w:t>.</w:t>
      </w:r>
      <w:proofErr w:type="spellStart"/>
      <w:r w:rsidRPr="00E42782">
        <w:rPr>
          <w:rFonts w:ascii="Times New Roman" w:hAnsi="Times New Roman" w:cs="Times New Roman"/>
        </w:rPr>
        <w:t>json</w:t>
      </w:r>
      <w:proofErr w:type="spellEnd"/>
      <w:proofErr w:type="gramEnd"/>
      <w:r w:rsidR="00E42782" w:rsidRPr="00E42782">
        <w:rPr>
          <w:rFonts w:ascii="Times New Roman" w:hAnsi="Times New Roman" w:cs="Times New Roman"/>
          <w:lang w:val="ru-RU"/>
        </w:rPr>
        <w:t>.</w:t>
      </w:r>
    </w:p>
    <w:p w14:paraId="15F3D232" w14:textId="45D396FD" w:rsidR="0078454A" w:rsidRPr="00E42782" w:rsidRDefault="00060EB6" w:rsidP="00E42782">
      <w:pPr>
        <w:pStyle w:val="Heading2"/>
        <w:jc w:val="both"/>
        <w:rPr>
          <w:rFonts w:ascii="Times New Roman" w:hAnsi="Times New Roman" w:cs="Times New Roman"/>
        </w:rPr>
      </w:pPr>
      <w:bookmarkStart w:id="58" w:name="_Toc205052063"/>
      <w:bookmarkStart w:id="59" w:name="_Toc205067895"/>
      <w:r w:rsidRPr="00E42782">
        <w:rPr>
          <w:rFonts w:ascii="Times New Roman" w:hAnsi="Times New Roman" w:cs="Times New Roman"/>
          <w:lang w:val="ru-RU"/>
        </w:rPr>
        <w:t>Сборка проекта</w:t>
      </w:r>
      <w:bookmarkEnd w:id="58"/>
      <w:bookmarkEnd w:id="59"/>
    </w:p>
    <w:p w14:paraId="78E9AEBA" w14:textId="0C606453" w:rsidR="0078454A" w:rsidRPr="00E42782" w:rsidRDefault="0078454A" w:rsidP="00E4278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Код клиентской части находится в поставке </w:t>
      </w:r>
      <w:proofErr w:type="spellStart"/>
      <w:r w:rsidRPr="00E42782">
        <w:rPr>
          <w:rFonts w:ascii="Times New Roman" w:eastAsia="Arial" w:hAnsi="Times New Roman" w:cs="Times New Roman"/>
        </w:rPr>
        <w:t>kp</w:t>
      </w:r>
      <w:proofErr w:type="spellEnd"/>
      <w:r w:rsidRPr="00E42782">
        <w:rPr>
          <w:rFonts w:ascii="Times New Roman" w:eastAsia="Arial" w:hAnsi="Times New Roman" w:cs="Times New Roman"/>
          <w:lang w:val="ru-RU"/>
        </w:rPr>
        <w:t>/</w:t>
      </w:r>
      <w:proofErr w:type="spellStart"/>
      <w:r w:rsidRPr="00E42782">
        <w:rPr>
          <w:rFonts w:ascii="Times New Roman" w:eastAsia="Arial" w:hAnsi="Times New Roman" w:cs="Times New Roman"/>
        </w:rPr>
        <w:t>ui</w:t>
      </w:r>
      <w:proofErr w:type="spellEnd"/>
      <w:r w:rsidR="00E42782" w:rsidRPr="00E42782">
        <w:rPr>
          <w:rFonts w:ascii="Times New Roman" w:eastAsia="Arial" w:hAnsi="Times New Roman" w:cs="Times New Roman"/>
          <w:lang w:val="ru-RU"/>
        </w:rPr>
        <w:t>.</w:t>
      </w:r>
    </w:p>
    <w:p w14:paraId="678425E3" w14:textId="68F57E72" w:rsidR="0078454A" w:rsidRPr="00E42782" w:rsidRDefault="0078454A" w:rsidP="00E4278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Выполните в корне проекта </w:t>
      </w:r>
      <w:proofErr w:type="spellStart"/>
      <w:r w:rsidRPr="00E42782">
        <w:rPr>
          <w:rFonts w:ascii="Times New Roman" w:hAnsi="Times New Roman" w:cs="Times New Roman"/>
        </w:rPr>
        <w:t>npm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</w:t>
      </w:r>
      <w:r w:rsidRPr="00E42782">
        <w:rPr>
          <w:rFonts w:ascii="Times New Roman" w:hAnsi="Times New Roman" w:cs="Times New Roman"/>
        </w:rPr>
        <w:t>install</w:t>
      </w:r>
      <w:r w:rsidRPr="00E42782">
        <w:rPr>
          <w:rFonts w:ascii="Times New Roman" w:hAnsi="Times New Roman" w:cs="Times New Roman"/>
          <w:lang w:val="ru-RU"/>
        </w:rPr>
        <w:t xml:space="preserve">. Эта команда установит все зависимости из </w:t>
      </w:r>
      <w:proofErr w:type="gramStart"/>
      <w:r w:rsidRPr="00E42782">
        <w:rPr>
          <w:rFonts w:ascii="Times New Roman" w:hAnsi="Times New Roman" w:cs="Times New Roman"/>
        </w:rPr>
        <w:t>package</w:t>
      </w:r>
      <w:r w:rsidRPr="00E42782">
        <w:rPr>
          <w:rFonts w:ascii="Times New Roman" w:hAnsi="Times New Roman" w:cs="Times New Roman"/>
          <w:lang w:val="ru-RU"/>
        </w:rPr>
        <w:t>.</w:t>
      </w:r>
      <w:proofErr w:type="spellStart"/>
      <w:r w:rsidRPr="00E42782">
        <w:rPr>
          <w:rFonts w:ascii="Times New Roman" w:hAnsi="Times New Roman" w:cs="Times New Roman"/>
        </w:rPr>
        <w:t>json</w:t>
      </w:r>
      <w:proofErr w:type="spellEnd"/>
      <w:proofErr w:type="gramEnd"/>
      <w:r w:rsidR="00E42782" w:rsidRPr="00E42782">
        <w:rPr>
          <w:rFonts w:ascii="Times New Roman" w:hAnsi="Times New Roman" w:cs="Times New Roman"/>
          <w:lang w:val="ru-RU"/>
        </w:rPr>
        <w:t>.</w:t>
      </w:r>
    </w:p>
    <w:p w14:paraId="0029840B" w14:textId="0870142C" w:rsidR="00E12E91" w:rsidRPr="00E42782" w:rsidRDefault="00060EB6" w:rsidP="00E4278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Для создания </w:t>
      </w:r>
      <w:r w:rsidRPr="00E42782">
        <w:rPr>
          <w:rFonts w:ascii="Times New Roman" w:hAnsi="Times New Roman" w:cs="Times New Roman"/>
        </w:rPr>
        <w:t>production</w:t>
      </w:r>
      <w:r w:rsidRPr="00E42782">
        <w:rPr>
          <w:rFonts w:ascii="Times New Roman" w:hAnsi="Times New Roman" w:cs="Times New Roman"/>
          <w:lang w:val="ru-RU"/>
        </w:rPr>
        <w:t xml:space="preserve">-сборки выполните команду </w:t>
      </w:r>
      <w:proofErr w:type="spellStart"/>
      <w:r w:rsidRPr="00E42782">
        <w:rPr>
          <w:rFonts w:ascii="Times New Roman" w:hAnsi="Times New Roman" w:cs="Times New Roman"/>
        </w:rPr>
        <w:t>npm</w:t>
      </w:r>
      <w:proofErr w:type="spellEnd"/>
      <w:r w:rsidRPr="00E42782">
        <w:rPr>
          <w:rFonts w:ascii="Times New Roman" w:hAnsi="Times New Roman" w:cs="Times New Roman"/>
          <w:lang w:val="ru-RU"/>
        </w:rPr>
        <w:t xml:space="preserve"> </w:t>
      </w:r>
      <w:r w:rsidRPr="00E42782">
        <w:rPr>
          <w:rFonts w:ascii="Times New Roman" w:hAnsi="Times New Roman" w:cs="Times New Roman"/>
        </w:rPr>
        <w:t>run</w:t>
      </w:r>
      <w:r w:rsidRPr="00E42782">
        <w:rPr>
          <w:rFonts w:ascii="Times New Roman" w:hAnsi="Times New Roman" w:cs="Times New Roman"/>
          <w:lang w:val="ru-RU"/>
        </w:rPr>
        <w:t xml:space="preserve"> </w:t>
      </w:r>
      <w:r w:rsidRPr="00E42782">
        <w:rPr>
          <w:rFonts w:ascii="Times New Roman" w:hAnsi="Times New Roman" w:cs="Times New Roman"/>
        </w:rPr>
        <w:t>build</w:t>
      </w:r>
      <w:r w:rsidR="0078454A" w:rsidRPr="00E42782">
        <w:rPr>
          <w:rFonts w:ascii="Times New Roman" w:hAnsi="Times New Roman" w:cs="Times New Roman"/>
          <w:lang w:val="ru-RU"/>
        </w:rPr>
        <w:t>. Результат будет в папке /</w:t>
      </w:r>
      <w:r w:rsidR="0078454A" w:rsidRPr="00E42782">
        <w:rPr>
          <w:rFonts w:ascii="Times New Roman" w:hAnsi="Times New Roman" w:cs="Times New Roman"/>
        </w:rPr>
        <w:t>build</w:t>
      </w:r>
      <w:r w:rsidR="0078454A" w:rsidRPr="00E42782">
        <w:rPr>
          <w:rFonts w:ascii="Times New Roman" w:hAnsi="Times New Roman" w:cs="Times New Roman"/>
          <w:lang w:val="ru-RU"/>
        </w:rPr>
        <w:t xml:space="preserve"> ее можно размещать на сервере.</w:t>
      </w:r>
    </w:p>
    <w:p w14:paraId="1748E796" w14:textId="77777777" w:rsidR="0051515D" w:rsidRPr="00E42782" w:rsidRDefault="0051515D" w:rsidP="00E42782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ru-RU"/>
        </w:rPr>
      </w:pPr>
      <w:r w:rsidRPr="00E42782">
        <w:rPr>
          <w:rFonts w:ascii="Times New Roman" w:hAnsi="Times New Roman" w:cs="Times New Roman"/>
          <w:lang w:val="ru-RU"/>
        </w:rPr>
        <w:br w:type="page"/>
      </w:r>
    </w:p>
    <w:p w14:paraId="49273503" w14:textId="4EC283D8" w:rsidR="00E12E91" w:rsidRPr="00E42782" w:rsidRDefault="00E12E91" w:rsidP="00E42782">
      <w:pPr>
        <w:pStyle w:val="Heading1"/>
        <w:jc w:val="both"/>
        <w:rPr>
          <w:rFonts w:ascii="Times New Roman" w:hAnsi="Times New Roman" w:cs="Times New Roman"/>
          <w:lang w:val="ru-RU"/>
        </w:rPr>
      </w:pPr>
      <w:bookmarkStart w:id="60" w:name="_Toc205067896"/>
      <w:r w:rsidRPr="00E42782">
        <w:rPr>
          <w:rFonts w:ascii="Times New Roman" w:hAnsi="Times New Roman" w:cs="Times New Roman"/>
          <w:lang w:val="ru-RU"/>
        </w:rPr>
        <w:lastRenderedPageBreak/>
        <w:t>Выгрузка и загрузка локального докер-образа</w:t>
      </w:r>
      <w:bookmarkEnd w:id="60"/>
    </w:p>
    <w:p w14:paraId="2BB7B1D4" w14:textId="6FF56587" w:rsidR="00E324C7" w:rsidRPr="00E42782" w:rsidRDefault="00134BF2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>П</w:t>
      </w:r>
      <w:r w:rsidR="00E12E91" w:rsidRPr="00E42782">
        <w:rPr>
          <w:rFonts w:ascii="Times New Roman" w:hAnsi="Times New Roman" w:cs="Times New Roman"/>
          <w:lang w:val="ru-RU"/>
        </w:rPr>
        <w:t>осле локальной сборки серверной части приложения необходимо выполнить команду</w:t>
      </w:r>
      <w:r w:rsidRPr="00E42782">
        <w:rPr>
          <w:rFonts w:ascii="Times New Roman" w:hAnsi="Times New Roman" w:cs="Times New Roman"/>
          <w:lang w:val="ru-RU"/>
        </w:rPr>
        <w:t>, которая сохранит на жесткий диск образ серверной части в виде архива для последующей загрузки на сервер:</w:t>
      </w:r>
    </w:p>
    <w:p w14:paraId="4ADBBC60" w14:textId="05FF3C44" w:rsidR="00E12E91" w:rsidRPr="00142EF0" w:rsidRDefault="00E324C7" w:rsidP="00E42782">
      <w:pPr>
        <w:jc w:val="both"/>
        <w:rPr>
          <w:rFonts w:ascii="Times New Roman" w:hAnsi="Times New Roman" w:cs="Times New Roman"/>
        </w:rPr>
      </w:pPr>
      <w:r w:rsidRPr="00E42782">
        <w:rPr>
          <w:rFonts w:ascii="Times New Roman" w:hAnsi="Times New Roman" w:cs="Times New Roman"/>
          <w:i/>
          <w:iCs/>
          <w:lang w:val="ru-RU"/>
        </w:rPr>
        <w:tab/>
      </w:r>
      <w:r w:rsidR="00E12E91" w:rsidRPr="00E42782">
        <w:rPr>
          <w:rFonts w:ascii="Times New Roman" w:hAnsi="Times New Roman" w:cs="Times New Roman"/>
          <w:i/>
          <w:iCs/>
        </w:rPr>
        <w:t xml:space="preserve">docker save -o kp-generation-service.tar </w:t>
      </w:r>
      <w:proofErr w:type="spellStart"/>
      <w:r w:rsidR="00E12E91" w:rsidRPr="00E42782">
        <w:rPr>
          <w:rFonts w:ascii="Times New Roman" w:hAnsi="Times New Roman" w:cs="Times New Roman"/>
          <w:i/>
          <w:iCs/>
        </w:rPr>
        <w:t>kp</w:t>
      </w:r>
      <w:proofErr w:type="spellEnd"/>
      <w:r w:rsidR="00E12E91" w:rsidRPr="00E42782">
        <w:rPr>
          <w:rFonts w:ascii="Times New Roman" w:hAnsi="Times New Roman" w:cs="Times New Roman"/>
          <w:i/>
          <w:iCs/>
        </w:rPr>
        <w:t>-docker/</w:t>
      </w:r>
      <w:proofErr w:type="spellStart"/>
      <w:r w:rsidR="00E12E91" w:rsidRPr="00E42782">
        <w:rPr>
          <w:rFonts w:ascii="Times New Roman" w:hAnsi="Times New Roman" w:cs="Times New Roman"/>
          <w:i/>
          <w:iCs/>
        </w:rPr>
        <w:t>kp-generation-</w:t>
      </w:r>
      <w:proofErr w:type="gramStart"/>
      <w:r w:rsidR="00E12E91" w:rsidRPr="00E42782">
        <w:rPr>
          <w:rFonts w:ascii="Times New Roman" w:hAnsi="Times New Roman" w:cs="Times New Roman"/>
          <w:i/>
          <w:iCs/>
        </w:rPr>
        <w:t>service:latest</w:t>
      </w:r>
      <w:proofErr w:type="spellEnd"/>
      <w:proofErr w:type="gramEnd"/>
    </w:p>
    <w:p w14:paraId="3867B087" w14:textId="05BCC7B9" w:rsidR="00F45B6B" w:rsidRPr="00E42782" w:rsidRDefault="00E12E91" w:rsidP="00E42782">
      <w:pPr>
        <w:jc w:val="both"/>
        <w:rPr>
          <w:rFonts w:ascii="Times New Roman" w:hAnsi="Times New Roman" w:cs="Times New Roman"/>
          <w:lang w:val="ru-RU"/>
        </w:rPr>
      </w:pPr>
      <w:r w:rsidRPr="00E42782">
        <w:rPr>
          <w:rFonts w:ascii="Times New Roman" w:hAnsi="Times New Roman" w:cs="Times New Roman"/>
          <w:lang w:val="ru-RU"/>
        </w:rPr>
        <w:t xml:space="preserve">После этого локально будет сохранен файл </w:t>
      </w:r>
      <w:proofErr w:type="spellStart"/>
      <w:r w:rsidRPr="00E42782">
        <w:rPr>
          <w:rFonts w:ascii="Times New Roman" w:hAnsi="Times New Roman" w:cs="Times New Roman"/>
          <w:i/>
          <w:iCs/>
        </w:rPr>
        <w:t>kp</w:t>
      </w:r>
      <w:proofErr w:type="spellEnd"/>
      <w:r w:rsidRPr="00E42782">
        <w:rPr>
          <w:rFonts w:ascii="Times New Roman" w:hAnsi="Times New Roman" w:cs="Times New Roman"/>
          <w:i/>
          <w:iCs/>
          <w:lang w:val="ru-RU"/>
        </w:rPr>
        <w:t>-</w:t>
      </w:r>
      <w:r w:rsidRPr="00E42782">
        <w:rPr>
          <w:rFonts w:ascii="Times New Roman" w:hAnsi="Times New Roman" w:cs="Times New Roman"/>
          <w:i/>
          <w:iCs/>
        </w:rPr>
        <w:t>generation</w:t>
      </w:r>
      <w:r w:rsidRPr="00E42782">
        <w:rPr>
          <w:rFonts w:ascii="Times New Roman" w:hAnsi="Times New Roman" w:cs="Times New Roman"/>
          <w:i/>
          <w:iCs/>
          <w:lang w:val="ru-RU"/>
        </w:rPr>
        <w:t>-</w:t>
      </w:r>
      <w:r w:rsidRPr="00E42782">
        <w:rPr>
          <w:rFonts w:ascii="Times New Roman" w:hAnsi="Times New Roman" w:cs="Times New Roman"/>
          <w:i/>
          <w:iCs/>
        </w:rPr>
        <w:t>service</w:t>
      </w:r>
      <w:r w:rsidRPr="00E42782">
        <w:rPr>
          <w:rFonts w:ascii="Times New Roman" w:hAnsi="Times New Roman" w:cs="Times New Roman"/>
          <w:i/>
          <w:iCs/>
          <w:lang w:val="ru-RU"/>
        </w:rPr>
        <w:t>.</w:t>
      </w:r>
      <w:r w:rsidRPr="00E42782">
        <w:rPr>
          <w:rFonts w:ascii="Times New Roman" w:hAnsi="Times New Roman" w:cs="Times New Roman"/>
          <w:i/>
          <w:iCs/>
        </w:rPr>
        <w:t>tar</w:t>
      </w:r>
      <w:r w:rsidRPr="00E42782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 xml:space="preserve">который в последствии можно сохранить на </w:t>
      </w:r>
      <w:r w:rsidR="00E86535" w:rsidRPr="00E42782">
        <w:rPr>
          <w:rFonts w:ascii="Times New Roman" w:hAnsi="Times New Roman" w:cs="Times New Roman"/>
          <w:lang w:val="ru-RU"/>
        </w:rPr>
        <w:t>удалённый</w:t>
      </w:r>
      <w:r w:rsidRPr="00E42782">
        <w:rPr>
          <w:rFonts w:ascii="Times New Roman" w:hAnsi="Times New Roman" w:cs="Times New Roman"/>
          <w:lang w:val="ru-RU"/>
        </w:rPr>
        <w:t xml:space="preserve"> сервер. После копирования образа на </w:t>
      </w:r>
      <w:r w:rsidR="00E86535" w:rsidRPr="00E42782">
        <w:rPr>
          <w:rFonts w:ascii="Times New Roman" w:hAnsi="Times New Roman" w:cs="Times New Roman"/>
          <w:lang w:val="ru-RU"/>
        </w:rPr>
        <w:t>удалённый</w:t>
      </w:r>
      <w:r w:rsidRPr="00E42782">
        <w:rPr>
          <w:rFonts w:ascii="Times New Roman" w:hAnsi="Times New Roman" w:cs="Times New Roman"/>
          <w:lang w:val="ru-RU"/>
        </w:rPr>
        <w:t xml:space="preserve"> сервер необходимо заново развернуть его в </w:t>
      </w:r>
      <w:r w:rsidR="00F45B6B" w:rsidRPr="00E42782">
        <w:rPr>
          <w:rFonts w:ascii="Times New Roman" w:hAnsi="Times New Roman" w:cs="Times New Roman"/>
          <w:lang w:val="ru-RU"/>
        </w:rPr>
        <w:t xml:space="preserve">системе </w:t>
      </w:r>
      <w:r w:rsidR="00F45B6B" w:rsidRPr="00E42782">
        <w:rPr>
          <w:rFonts w:ascii="Times New Roman" w:hAnsi="Times New Roman" w:cs="Times New Roman"/>
        </w:rPr>
        <w:t>Docker</w:t>
      </w:r>
      <w:r w:rsidR="00F45B6B" w:rsidRPr="00E42782">
        <w:rPr>
          <w:rFonts w:ascii="Times New Roman" w:hAnsi="Times New Roman" w:cs="Times New Roman"/>
          <w:lang w:val="ru-RU"/>
        </w:rPr>
        <w:t xml:space="preserve"> с помощью команды:</w:t>
      </w:r>
    </w:p>
    <w:p w14:paraId="4D0ED08C" w14:textId="2A832F5D" w:rsidR="00A76141" w:rsidRPr="00E42782" w:rsidRDefault="00F45B6B" w:rsidP="00E42782">
      <w:pPr>
        <w:ind w:firstLine="720"/>
        <w:jc w:val="both"/>
        <w:rPr>
          <w:rFonts w:ascii="Times New Roman" w:hAnsi="Times New Roman" w:cs="Times New Roman"/>
          <w:i/>
          <w:iCs/>
        </w:rPr>
      </w:pPr>
      <w:r w:rsidRPr="00E42782">
        <w:rPr>
          <w:rFonts w:ascii="Times New Roman" w:hAnsi="Times New Roman" w:cs="Times New Roman"/>
          <w:i/>
          <w:iCs/>
        </w:rPr>
        <w:t>docker load -</w:t>
      </w:r>
      <w:proofErr w:type="spellStart"/>
      <w:r w:rsidRPr="00E42782">
        <w:rPr>
          <w:rFonts w:ascii="Times New Roman" w:hAnsi="Times New Roman" w:cs="Times New Roman"/>
          <w:i/>
          <w:iCs/>
        </w:rPr>
        <w:t>i</w:t>
      </w:r>
      <w:proofErr w:type="spellEnd"/>
      <w:r w:rsidRPr="00E42782">
        <w:rPr>
          <w:rFonts w:ascii="Times New Roman" w:hAnsi="Times New Roman" w:cs="Times New Roman"/>
          <w:i/>
          <w:iCs/>
        </w:rPr>
        <w:t xml:space="preserve"> kp-generation-service.tar</w:t>
      </w:r>
    </w:p>
    <w:p w14:paraId="271BA97A" w14:textId="77777777" w:rsidR="0051515D" w:rsidRPr="00142EF0" w:rsidRDefault="0051515D" w:rsidP="00E42782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bookmarkStart w:id="61" w:name="_Toc205052064"/>
      <w:r w:rsidRPr="00142EF0">
        <w:rPr>
          <w:rFonts w:ascii="Times New Roman" w:hAnsi="Times New Roman" w:cs="Times New Roman"/>
        </w:rPr>
        <w:br w:type="page"/>
      </w:r>
    </w:p>
    <w:p w14:paraId="0ECD1EBA" w14:textId="62E93178" w:rsidR="0058717A" w:rsidRPr="00E42782" w:rsidRDefault="0058717A" w:rsidP="00E42782">
      <w:pPr>
        <w:pStyle w:val="Heading1"/>
        <w:jc w:val="both"/>
        <w:rPr>
          <w:rFonts w:ascii="Times New Roman" w:hAnsi="Times New Roman" w:cs="Times New Roman"/>
          <w:lang w:val="ru-RU"/>
        </w:rPr>
      </w:pPr>
      <w:bookmarkStart w:id="62" w:name="_Toc205067897"/>
      <w:r w:rsidRPr="00E42782">
        <w:rPr>
          <w:rFonts w:ascii="Times New Roman" w:hAnsi="Times New Roman" w:cs="Times New Roman"/>
          <w:lang w:val="ru-RU"/>
        </w:rPr>
        <w:lastRenderedPageBreak/>
        <w:t>Регистрация нового пользователя</w:t>
      </w:r>
      <w:bookmarkEnd w:id="61"/>
      <w:bookmarkEnd w:id="62"/>
    </w:p>
    <w:p w14:paraId="3EE6F684" w14:textId="2D00C165" w:rsidR="0058717A" w:rsidRPr="00E42782" w:rsidRDefault="00256B5E" w:rsidP="00E42782">
      <w:pPr>
        <w:jc w:val="both"/>
        <w:rPr>
          <w:rFonts w:ascii="Times New Roman" w:hAnsi="Times New Roman" w:cs="Times New Roman"/>
          <w:lang w:val="ru-RU"/>
        </w:rPr>
      </w:pPr>
      <w:bookmarkStart w:id="63" w:name="_Toc205052065"/>
      <w:r w:rsidRPr="00E42782">
        <w:rPr>
          <w:rFonts w:ascii="Times New Roman" w:hAnsi="Times New Roman" w:cs="Times New Roman"/>
          <w:lang w:val="ru-RU"/>
        </w:rPr>
        <w:t>При регистрации нового пользователя заполняются его данные на форме регистрации</w:t>
      </w:r>
      <w:bookmarkEnd w:id="63"/>
      <w:r w:rsidR="00E42782" w:rsidRPr="00E42782">
        <w:rPr>
          <w:rFonts w:ascii="Times New Roman" w:hAnsi="Times New Roman" w:cs="Times New Roman"/>
          <w:lang w:val="ru-RU"/>
        </w:rPr>
        <w:t>:</w:t>
      </w:r>
    </w:p>
    <w:p w14:paraId="71F84EB0" w14:textId="0A0FAACE" w:rsidR="0058717A" w:rsidRPr="00E42782" w:rsidRDefault="00256B5E" w:rsidP="00142EF0">
      <w:pPr>
        <w:jc w:val="center"/>
        <w:rPr>
          <w:rFonts w:ascii="Times New Roman" w:hAnsi="Times New Roman" w:cs="Times New Roman"/>
          <w:lang w:val="ru-RU"/>
        </w:rPr>
      </w:pPr>
      <w:bookmarkStart w:id="64" w:name="_Toc205052066"/>
      <w:r w:rsidRPr="00E4278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6185464" wp14:editId="3E8828AA">
            <wp:extent cx="1555750" cy="2340449"/>
            <wp:effectExtent l="0" t="0" r="0" b="0"/>
            <wp:docPr id="14410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42731" name="Picture 14410427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2411" cy="24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p w14:paraId="4F0BE1C2" w14:textId="4BA94EB8" w:rsidR="0058717A" w:rsidRPr="00E42782" w:rsidRDefault="00256B5E" w:rsidP="00E42782">
      <w:pPr>
        <w:jc w:val="both"/>
        <w:rPr>
          <w:rFonts w:ascii="Times New Roman" w:hAnsi="Times New Roman" w:cs="Times New Roman"/>
          <w:lang w:val="ru-RU"/>
        </w:rPr>
      </w:pPr>
      <w:bookmarkStart w:id="65" w:name="_Toc205052067"/>
      <w:r w:rsidRPr="00E42782">
        <w:rPr>
          <w:rFonts w:ascii="Times New Roman" w:hAnsi="Times New Roman" w:cs="Times New Roman"/>
          <w:lang w:val="ru-RU"/>
        </w:rPr>
        <w:t>После нажатия на кнопку «Зарегистрировать» выдается сообщение о валидации данных со стороны администратора</w:t>
      </w:r>
      <w:bookmarkEnd w:id="65"/>
      <w:r w:rsidR="00E42782" w:rsidRPr="00E42782">
        <w:rPr>
          <w:rFonts w:ascii="Times New Roman" w:hAnsi="Times New Roman" w:cs="Times New Roman"/>
          <w:lang w:val="ru-RU"/>
        </w:rPr>
        <w:t>:</w:t>
      </w:r>
    </w:p>
    <w:p w14:paraId="664AFFEA" w14:textId="16317EC9" w:rsidR="0058717A" w:rsidRPr="00E42782" w:rsidRDefault="00256B5E" w:rsidP="00142EF0">
      <w:pPr>
        <w:jc w:val="center"/>
        <w:rPr>
          <w:rFonts w:ascii="Times New Roman" w:hAnsi="Times New Roman" w:cs="Times New Roman"/>
          <w:lang w:val="ru-RU"/>
        </w:rPr>
      </w:pPr>
      <w:bookmarkStart w:id="66" w:name="_Toc205052068"/>
      <w:r w:rsidRPr="00E4278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3D99594" wp14:editId="434D0712">
            <wp:extent cx="3162300" cy="456559"/>
            <wp:effectExtent l="0" t="0" r="0" b="1270"/>
            <wp:docPr id="140454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2188" name="Picture 14045421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199" cy="4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 w14:paraId="78DC71B0" w14:textId="1AECA41C" w:rsidR="00AB2BBA" w:rsidRPr="00142EF0" w:rsidRDefault="00256B5E" w:rsidP="00E42782">
      <w:pPr>
        <w:jc w:val="both"/>
        <w:rPr>
          <w:rFonts w:ascii="Times New Roman" w:hAnsi="Times New Roman" w:cs="Times New Roman"/>
          <w:lang w:val="ru-RU"/>
        </w:rPr>
      </w:pPr>
      <w:bookmarkStart w:id="67" w:name="_Toc205052069"/>
      <w:r w:rsidRPr="00E42782">
        <w:rPr>
          <w:rFonts w:ascii="Times New Roman" w:hAnsi="Times New Roman" w:cs="Times New Roman"/>
          <w:lang w:val="ru-RU"/>
        </w:rPr>
        <w:t xml:space="preserve">Для проведения валидации администратор системы должен присвоить новому пользователю роль в статусной модели. Это необходимо сделать через базу данных. Необходимо найти нового пользователя в таблице </w:t>
      </w:r>
      <w:r w:rsidRPr="00E42782">
        <w:rPr>
          <w:rFonts w:ascii="Times New Roman" w:hAnsi="Times New Roman" w:cs="Times New Roman"/>
          <w:i/>
          <w:iCs/>
        </w:rPr>
        <w:t>USERS</w:t>
      </w:r>
      <w:r w:rsidRPr="00E42782">
        <w:rPr>
          <w:rFonts w:ascii="Times New Roman" w:hAnsi="Times New Roman" w:cs="Times New Roman"/>
          <w:lang w:val="ru-RU"/>
        </w:rPr>
        <w:t xml:space="preserve"> и обновить поле </w:t>
      </w:r>
      <w:r w:rsidRPr="00E42782">
        <w:rPr>
          <w:rFonts w:ascii="Times New Roman" w:hAnsi="Times New Roman" w:cs="Times New Roman"/>
          <w:i/>
          <w:iCs/>
        </w:rPr>
        <w:t>role</w:t>
      </w:r>
      <w:r w:rsidRPr="00E42782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E42782">
        <w:rPr>
          <w:rFonts w:ascii="Times New Roman" w:hAnsi="Times New Roman" w:cs="Times New Roman"/>
          <w:lang w:val="ru-RU"/>
        </w:rPr>
        <w:t xml:space="preserve">вместо значения </w:t>
      </w:r>
      <w:r w:rsidRPr="00E42782">
        <w:rPr>
          <w:rFonts w:ascii="Times New Roman" w:hAnsi="Times New Roman" w:cs="Times New Roman"/>
          <w:i/>
          <w:iCs/>
        </w:rPr>
        <w:t>EMPTY</w:t>
      </w:r>
      <w:r w:rsidRPr="00E42782">
        <w:rPr>
          <w:rFonts w:ascii="Times New Roman" w:hAnsi="Times New Roman" w:cs="Times New Roman"/>
          <w:lang w:val="ru-RU"/>
        </w:rPr>
        <w:t xml:space="preserve"> присвоить значения: </w:t>
      </w:r>
      <w:r w:rsidRPr="00E42782">
        <w:rPr>
          <w:rFonts w:ascii="Times New Roman" w:hAnsi="Times New Roman" w:cs="Times New Roman"/>
        </w:rPr>
        <w:t>USER</w:t>
      </w:r>
      <w:r w:rsidRPr="00E42782">
        <w:rPr>
          <w:rFonts w:ascii="Times New Roman" w:hAnsi="Times New Roman" w:cs="Times New Roman"/>
          <w:lang w:val="ru-RU"/>
        </w:rPr>
        <w:t xml:space="preserve"> или </w:t>
      </w:r>
      <w:r w:rsidRPr="00E42782">
        <w:rPr>
          <w:rFonts w:ascii="Times New Roman" w:hAnsi="Times New Roman" w:cs="Times New Roman"/>
        </w:rPr>
        <w:t>ADMIN</w:t>
      </w:r>
      <w:r w:rsidRPr="00E42782">
        <w:rPr>
          <w:rFonts w:ascii="Times New Roman" w:hAnsi="Times New Roman" w:cs="Times New Roman"/>
          <w:lang w:val="ru-RU"/>
        </w:rPr>
        <w:t>. После этого новый пользователь сможет полноценно использовать систему в соответствии со своей ролью.</w:t>
      </w:r>
      <w:bookmarkEnd w:id="67"/>
    </w:p>
    <w:sectPr w:rsidR="00AB2BBA" w:rsidRPr="00142EF0" w:rsidSect="00E42782">
      <w:footerReference w:type="even" r:id="rId18"/>
      <w:footerReference w:type="default" r:id="rId19"/>
      <w:pgSz w:w="12240" w:h="15840"/>
      <w:pgMar w:top="782" w:right="1226" w:bottom="1571" w:left="66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F2FD2" w14:textId="77777777" w:rsidR="00145613" w:rsidRDefault="00145613" w:rsidP="00401988">
      <w:pPr>
        <w:spacing w:after="0" w:line="240" w:lineRule="auto"/>
      </w:pPr>
      <w:r>
        <w:separator/>
      </w:r>
    </w:p>
  </w:endnote>
  <w:endnote w:type="continuationSeparator" w:id="0">
    <w:p w14:paraId="25063EC0" w14:textId="77777777" w:rsidR="00145613" w:rsidRDefault="00145613" w:rsidP="0040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04136255"/>
      <w:docPartObj>
        <w:docPartGallery w:val="Page Numbers (Bottom of Page)"/>
        <w:docPartUnique/>
      </w:docPartObj>
    </w:sdtPr>
    <w:sdtContent>
      <w:p w14:paraId="29D14AD6" w14:textId="33432AB3" w:rsidR="00E324C7" w:rsidRDefault="00E324C7" w:rsidP="006E6C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7446EB" w14:textId="77777777" w:rsidR="00E324C7" w:rsidRDefault="00E32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62616161"/>
      <w:docPartObj>
        <w:docPartGallery w:val="Page Numbers (Bottom of Page)"/>
        <w:docPartUnique/>
      </w:docPartObj>
    </w:sdtPr>
    <w:sdtContent>
      <w:p w14:paraId="3B941D96" w14:textId="49C8EB5B" w:rsidR="00E324C7" w:rsidRDefault="00E324C7" w:rsidP="006E6C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0609A88F" w14:textId="77777777" w:rsidR="00E324C7" w:rsidRDefault="00E32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31766" w14:textId="77777777" w:rsidR="00145613" w:rsidRDefault="00145613" w:rsidP="00401988">
      <w:pPr>
        <w:spacing w:after="0" w:line="240" w:lineRule="auto"/>
      </w:pPr>
      <w:r>
        <w:separator/>
      </w:r>
    </w:p>
  </w:footnote>
  <w:footnote w:type="continuationSeparator" w:id="0">
    <w:p w14:paraId="2663A8F2" w14:textId="77777777" w:rsidR="00145613" w:rsidRDefault="00145613" w:rsidP="00401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248A9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426913"/>
    <w:multiLevelType w:val="hybridMultilevel"/>
    <w:tmpl w:val="B2E2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01A72"/>
    <w:multiLevelType w:val="hybridMultilevel"/>
    <w:tmpl w:val="7494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D4BFE"/>
    <w:multiLevelType w:val="hybridMultilevel"/>
    <w:tmpl w:val="47D6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7303E"/>
    <w:multiLevelType w:val="hybridMultilevel"/>
    <w:tmpl w:val="0688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13B5D"/>
    <w:multiLevelType w:val="hybridMultilevel"/>
    <w:tmpl w:val="51CC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C5F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656417"/>
    <w:multiLevelType w:val="hybridMultilevel"/>
    <w:tmpl w:val="0784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70D4B"/>
    <w:multiLevelType w:val="hybridMultilevel"/>
    <w:tmpl w:val="609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24039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9441133">
    <w:abstractNumId w:val="8"/>
  </w:num>
  <w:num w:numId="2" w16cid:durableId="874542597">
    <w:abstractNumId w:val="6"/>
  </w:num>
  <w:num w:numId="3" w16cid:durableId="460806705">
    <w:abstractNumId w:val="5"/>
  </w:num>
  <w:num w:numId="4" w16cid:durableId="850724472">
    <w:abstractNumId w:val="4"/>
  </w:num>
  <w:num w:numId="5" w16cid:durableId="1061173566">
    <w:abstractNumId w:val="7"/>
  </w:num>
  <w:num w:numId="6" w16cid:durableId="1720006185">
    <w:abstractNumId w:val="3"/>
  </w:num>
  <w:num w:numId="7" w16cid:durableId="363752066">
    <w:abstractNumId w:val="2"/>
  </w:num>
  <w:num w:numId="8" w16cid:durableId="1135878527">
    <w:abstractNumId w:val="1"/>
  </w:num>
  <w:num w:numId="9" w16cid:durableId="737359581">
    <w:abstractNumId w:val="0"/>
  </w:num>
  <w:num w:numId="10" w16cid:durableId="956181673">
    <w:abstractNumId w:val="9"/>
  </w:num>
  <w:num w:numId="11" w16cid:durableId="702022459">
    <w:abstractNumId w:val="12"/>
  </w:num>
  <w:num w:numId="12" w16cid:durableId="916551843">
    <w:abstractNumId w:val="14"/>
  </w:num>
  <w:num w:numId="13" w16cid:durableId="2074815713">
    <w:abstractNumId w:val="17"/>
  </w:num>
  <w:num w:numId="14" w16cid:durableId="1450778127">
    <w:abstractNumId w:val="16"/>
  </w:num>
  <w:num w:numId="15" w16cid:durableId="1853912517">
    <w:abstractNumId w:val="15"/>
  </w:num>
  <w:num w:numId="16" w16cid:durableId="136337974">
    <w:abstractNumId w:val="10"/>
  </w:num>
  <w:num w:numId="17" w16cid:durableId="1556618649">
    <w:abstractNumId w:val="13"/>
  </w:num>
  <w:num w:numId="18" w16cid:durableId="1318724790">
    <w:abstractNumId w:val="11"/>
  </w:num>
  <w:num w:numId="19" w16cid:durableId="478304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EB6"/>
    <w:rsid w:val="00120CFE"/>
    <w:rsid w:val="00134BF2"/>
    <w:rsid w:val="00142EF0"/>
    <w:rsid w:val="00145613"/>
    <w:rsid w:val="0015074B"/>
    <w:rsid w:val="00177E4C"/>
    <w:rsid w:val="00256B5E"/>
    <w:rsid w:val="0029639D"/>
    <w:rsid w:val="00326F90"/>
    <w:rsid w:val="003D4EB3"/>
    <w:rsid w:val="00401988"/>
    <w:rsid w:val="004D1E6B"/>
    <w:rsid w:val="00514A69"/>
    <w:rsid w:val="0051515D"/>
    <w:rsid w:val="0058717A"/>
    <w:rsid w:val="00621278"/>
    <w:rsid w:val="00624D11"/>
    <w:rsid w:val="00710602"/>
    <w:rsid w:val="0078454A"/>
    <w:rsid w:val="00801556"/>
    <w:rsid w:val="00814A1F"/>
    <w:rsid w:val="008F2FD8"/>
    <w:rsid w:val="009005AB"/>
    <w:rsid w:val="009F4FC4"/>
    <w:rsid w:val="00A21A4F"/>
    <w:rsid w:val="00A76141"/>
    <w:rsid w:val="00A772D8"/>
    <w:rsid w:val="00AA1D8D"/>
    <w:rsid w:val="00AB2BBA"/>
    <w:rsid w:val="00AE7273"/>
    <w:rsid w:val="00B47730"/>
    <w:rsid w:val="00B84B5E"/>
    <w:rsid w:val="00C331DE"/>
    <w:rsid w:val="00CB0664"/>
    <w:rsid w:val="00D1097C"/>
    <w:rsid w:val="00D81588"/>
    <w:rsid w:val="00DA175B"/>
    <w:rsid w:val="00E12E91"/>
    <w:rsid w:val="00E2284D"/>
    <w:rsid w:val="00E324C7"/>
    <w:rsid w:val="00E42782"/>
    <w:rsid w:val="00E5056E"/>
    <w:rsid w:val="00E86535"/>
    <w:rsid w:val="00F45B6B"/>
    <w:rsid w:val="00FC693F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11A470"/>
  <w14:defaultImageDpi w14:val="300"/>
  <w15:docId w15:val="{3D40BFD4-1005-E74E-8484-9A3E8BE6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8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84D"/>
    <w:rPr>
      <w:rFonts w:ascii="Consolas" w:hAnsi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19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9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98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401988"/>
    <w:pPr>
      <w:spacing w:before="120" w:after="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01988"/>
    <w:pPr>
      <w:spacing w:before="120" w:after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01988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98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98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98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98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98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988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1988"/>
    <w:rPr>
      <w:color w:val="0000FF" w:themeColor="hyperlink"/>
      <w:u w:val="single"/>
    </w:rPr>
  </w:style>
  <w:style w:type="numbering" w:customStyle="1" w:styleId="CurrentList1">
    <w:name w:val="Current List1"/>
    <w:uiPriority w:val="99"/>
    <w:rsid w:val="00AB2BBA"/>
    <w:pPr>
      <w:numPr>
        <w:numId w:val="13"/>
      </w:numPr>
    </w:pPr>
  </w:style>
  <w:style w:type="character" w:styleId="PageNumber">
    <w:name w:val="page number"/>
    <w:basedOn w:val="DefaultParagraphFont"/>
    <w:uiPriority w:val="99"/>
    <w:semiHidden/>
    <w:unhideWhenUsed/>
    <w:rsid w:val="00E3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Kosov</cp:lastModifiedBy>
  <cp:revision>10</cp:revision>
  <dcterms:created xsi:type="dcterms:W3CDTF">2025-08-02T14:03:00Z</dcterms:created>
  <dcterms:modified xsi:type="dcterms:W3CDTF">2025-08-02T17:58:00Z</dcterms:modified>
  <cp:category/>
</cp:coreProperties>
</file>